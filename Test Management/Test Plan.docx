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2D2" w:rsidRDefault="00C42922" w:rsidP="009F0688">
      <w:pPr>
        <w:pStyle w:val="Title"/>
      </w:pPr>
      <w:r>
        <w:t>Test Plan Document</w:t>
      </w:r>
    </w:p>
    <w:p w:rsidR="000372D2" w:rsidRDefault="00C42922" w:rsidP="009F0688">
      <w:pPr>
        <w:pStyle w:val="Heading4"/>
      </w:pPr>
      <w:r>
        <w:t>Project Name:</w:t>
      </w:r>
      <w:r w:rsidR="009F0688">
        <w:t xml:space="preserve"> Soar</w:t>
      </w:r>
    </w:p>
    <w:p w:rsidR="000372D2" w:rsidRDefault="00C42922" w:rsidP="009F0688">
      <w:pPr>
        <w:pStyle w:val="Heading4"/>
      </w:pPr>
      <w:r>
        <w:t>Version:</w:t>
      </w:r>
      <w:r w:rsidR="009F0688">
        <w:t xml:space="preserve"> V 17.1.1</w:t>
      </w:r>
    </w:p>
    <w:p w:rsidR="000372D2" w:rsidRDefault="00C42922" w:rsidP="009F0688">
      <w:pPr>
        <w:pStyle w:val="Heading4"/>
      </w:pPr>
      <w:r>
        <w:t>Author(s):</w:t>
      </w:r>
      <w:r w:rsidR="009F0688">
        <w:t xml:space="preserve"> </w:t>
      </w:r>
      <w:proofErr w:type="spellStart"/>
      <w:r w:rsidR="009F0688">
        <w:t>Vikas</w:t>
      </w:r>
      <w:proofErr w:type="spellEnd"/>
      <w:r w:rsidR="009F0688">
        <w:t xml:space="preserve"> </w:t>
      </w:r>
      <w:proofErr w:type="spellStart"/>
      <w:r w:rsidR="009F0688">
        <w:t>Sangwan</w:t>
      </w:r>
      <w:proofErr w:type="spellEnd"/>
    </w:p>
    <w:p w:rsidR="000372D2" w:rsidRDefault="00C42922" w:rsidP="009F0688">
      <w:pPr>
        <w:pStyle w:val="Heading4"/>
      </w:pPr>
      <w:r>
        <w:t>Date:</w:t>
      </w:r>
      <w:r w:rsidR="009F0688">
        <w:t xml:space="preserve"> 21/11/2024</w:t>
      </w:r>
    </w:p>
    <w:p w:rsidR="009F0688" w:rsidRPr="009F0688" w:rsidRDefault="009F0688" w:rsidP="009F0688">
      <w:pPr>
        <w:pStyle w:val="Title"/>
      </w:pPr>
    </w:p>
    <w:p w:rsidR="000372D2" w:rsidRDefault="00C42922">
      <w:pPr>
        <w:pStyle w:val="Heading2"/>
      </w:pPr>
      <w:r>
        <w:t>1. Introduction</w:t>
      </w:r>
    </w:p>
    <w:p w:rsidR="009F0688" w:rsidRPr="00FA1368" w:rsidRDefault="00C42922" w:rsidP="009F068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</w:t>
      </w:r>
      <w:r w:rsidRPr="00FA136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F0688" w:rsidRPr="00FA1368">
        <w:rPr>
          <w:rFonts w:ascii="Times New Roman" w:eastAsia="Times New Roman" w:hAnsi="Times New Roman" w:cs="Times New Roman"/>
          <w:sz w:val="24"/>
          <w:szCs w:val="24"/>
        </w:rPr>
        <w:t xml:space="preserve">To ensure functionality, security, and robustness of the </w:t>
      </w:r>
      <w:r w:rsidR="009F0688" w:rsidRPr="00FA1368">
        <w:rPr>
          <w:rFonts w:ascii="Times New Roman" w:eastAsia="Times New Roman" w:hAnsi="Times New Roman" w:cs="Times New Roman"/>
          <w:sz w:val="24"/>
          <w:szCs w:val="24"/>
        </w:rPr>
        <w:t>following user stories:</w:t>
      </w:r>
    </w:p>
    <w:p w:rsidR="009F0688" w:rsidRPr="00FA1368" w:rsidRDefault="009F0688" w:rsidP="009F0688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Registered User Login From a New Device</w:t>
      </w:r>
    </w:p>
    <w:p w:rsidR="009F0688" w:rsidRPr="00FA1368" w:rsidRDefault="009F0688" w:rsidP="009F0688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Individual Investor - Upgrade To Premium</w:t>
      </w:r>
    </w:p>
    <w:p w:rsidR="009F0688" w:rsidRPr="00FA1368" w:rsidRDefault="009F0688" w:rsidP="009F0688">
      <w:pPr>
        <w:pStyle w:val="NoSpacing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Approvals Notifications | SMS</w:t>
      </w:r>
    </w:p>
    <w:p w:rsidR="009F0688" w:rsidRPr="00FA1368" w:rsidRDefault="009F0688" w:rsidP="009F068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0372D2" w:rsidRPr="00FA1368" w:rsidRDefault="00C42922" w:rsidP="009F068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Scope</w:t>
      </w:r>
      <w:r w:rsidRPr="00FA1368">
        <w:rPr>
          <w:rFonts w:ascii="Times New Roman" w:eastAsia="Times New Roman" w:hAnsi="Times New Roman" w:cs="Times New Roman"/>
          <w:sz w:val="24"/>
          <w:szCs w:val="24"/>
        </w:rPr>
        <w:t>: Outline the scope of testing, including features to be tested and not tested.</w:t>
      </w:r>
    </w:p>
    <w:p w:rsidR="009F0688" w:rsidRPr="00FA1368" w:rsidRDefault="009F0688" w:rsidP="009F0688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:rsidR="009F0688" w:rsidRPr="00FA1368" w:rsidRDefault="009F0688" w:rsidP="009F0688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b/>
          <w:sz w:val="24"/>
          <w:szCs w:val="24"/>
        </w:rPr>
        <w:t xml:space="preserve">Features to be </w:t>
      </w:r>
      <w:proofErr w:type="gramStart"/>
      <w:r w:rsidRPr="00FA1368">
        <w:rPr>
          <w:rFonts w:ascii="Times New Roman" w:eastAsia="Times New Roman" w:hAnsi="Times New Roman" w:cs="Times New Roman"/>
          <w:b/>
          <w:sz w:val="24"/>
          <w:szCs w:val="24"/>
        </w:rPr>
        <w:t>Tested</w:t>
      </w:r>
      <w:proofErr w:type="gramEnd"/>
      <w:r w:rsidRPr="00FA1368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9F0688" w:rsidRPr="00FA1368" w:rsidRDefault="009F0688" w:rsidP="009F0688">
      <w:pPr>
        <w:pStyle w:val="NormalWeb"/>
        <w:numPr>
          <w:ilvl w:val="0"/>
          <w:numId w:val="12"/>
        </w:numPr>
        <w:rPr>
          <w:b/>
        </w:rPr>
      </w:pPr>
      <w:r w:rsidRPr="00FA1368">
        <w:rPr>
          <w:b/>
        </w:rPr>
        <w:t>Registered User Login From a New Device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Successful login flow from a new device.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Input validation for login credentials and OTP.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Notification for successful login via SMS.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Logout functionality for all other devices.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Redirection to the home page after successful login.</w:t>
      </w:r>
    </w:p>
    <w:p w:rsidR="009F0688" w:rsidRPr="00FA1368" w:rsidRDefault="009F0688" w:rsidP="009F0688">
      <w:pPr>
        <w:pStyle w:val="NormalWeb"/>
        <w:numPr>
          <w:ilvl w:val="0"/>
          <w:numId w:val="12"/>
        </w:numPr>
      </w:pPr>
      <w:r w:rsidRPr="00FA1368">
        <w:rPr>
          <w:b/>
        </w:rPr>
        <w:t>Individual Investor - Upgrade to Premium</w:t>
      </w:r>
      <w:r w:rsidRPr="00FA1368">
        <w:t>: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Option selection for premium account eligibility criteria.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1368">
        <w:rPr>
          <w:rFonts w:ascii="Times New Roman" w:eastAsia="Times New Roman" w:hAnsi="Times New Roman" w:cs="Times New Roman"/>
          <w:sz w:val="24"/>
          <w:szCs w:val="24"/>
        </w:rPr>
        <w:t>Document upload</w:t>
      </w:r>
      <w:proofErr w:type="gramEnd"/>
      <w:r w:rsidRPr="00FA1368">
        <w:rPr>
          <w:rFonts w:ascii="Times New Roman" w:eastAsia="Times New Roman" w:hAnsi="Times New Roman" w:cs="Times New Roman"/>
          <w:sz w:val="24"/>
          <w:szCs w:val="24"/>
        </w:rPr>
        <w:t xml:space="preserve"> functionality.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Notifications for document upload success.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Compliance team's ability to review and approve requests.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Notification to the relationship manager regarding request status.</w:t>
      </w:r>
    </w:p>
    <w:p w:rsidR="009F0688" w:rsidRPr="00FA1368" w:rsidRDefault="009F0688" w:rsidP="009F0688">
      <w:pPr>
        <w:pStyle w:val="NormalWeb"/>
        <w:numPr>
          <w:ilvl w:val="0"/>
          <w:numId w:val="12"/>
        </w:numPr>
        <w:rPr>
          <w:b/>
        </w:rPr>
      </w:pPr>
      <w:r w:rsidRPr="00FA1368">
        <w:rPr>
          <w:b/>
        </w:rPr>
        <w:t>Approval Notifications | SMS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SMS notifications for loan approval.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SMS notifications for loan rejection with specified reasons.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Communication process for rejection reasons through the relationship manager.</w:t>
      </w:r>
    </w:p>
    <w:p w:rsidR="009F0688" w:rsidRPr="00FA1368" w:rsidRDefault="009F0688" w:rsidP="009F0688">
      <w:pPr>
        <w:pStyle w:val="NormalWeb"/>
        <w:numPr>
          <w:ilvl w:val="0"/>
          <w:numId w:val="12"/>
        </w:numPr>
        <w:rPr>
          <w:b/>
        </w:rPr>
      </w:pPr>
      <w:r w:rsidRPr="00FA1368">
        <w:rPr>
          <w:b/>
        </w:rPr>
        <w:t>Departments Approval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Loan request review and approval functionality for department staff.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Visibility of department approvals with staff names and timestamps.</w:t>
      </w:r>
    </w:p>
    <w:p w:rsidR="009F0688" w:rsidRPr="00FA1368" w:rsidRDefault="009F0688" w:rsidP="009F0688">
      <w:pPr>
        <w:pStyle w:val="NormalWeb"/>
        <w:numPr>
          <w:ilvl w:val="0"/>
          <w:numId w:val="12"/>
        </w:numPr>
        <w:rPr>
          <w:b/>
        </w:rPr>
      </w:pPr>
      <w:r w:rsidRPr="00FA1368">
        <w:rPr>
          <w:b/>
        </w:rPr>
        <w:t>Corporate Investor - Commercial Registration Verification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Integration with third-party service [X] for commercial registration.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lastRenderedPageBreak/>
        <w:t>Verification of valid and invalid registration numbers.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Handling of invalid commercial registration data and process restart.</w:t>
      </w:r>
    </w:p>
    <w:p w:rsidR="009F0688" w:rsidRPr="00FA1368" w:rsidRDefault="009F0688" w:rsidP="009F068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Validation of company start date (less than or more than two years).</w:t>
      </w:r>
    </w:p>
    <w:p w:rsidR="009F0688" w:rsidRPr="00FA1368" w:rsidRDefault="009F0688" w:rsidP="009F0688">
      <w:pPr>
        <w:pStyle w:val="Heading4"/>
        <w:rPr>
          <w:rFonts w:ascii="Times New Roman" w:eastAsia="Times New Roman" w:hAnsi="Times New Roman" w:cs="Times New Roman"/>
          <w:bCs w:val="0"/>
          <w:i w:val="0"/>
          <w:iCs w:val="0"/>
          <w:color w:val="auto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bCs w:val="0"/>
          <w:i w:val="0"/>
          <w:iCs w:val="0"/>
          <w:color w:val="auto"/>
          <w:sz w:val="24"/>
          <w:szCs w:val="24"/>
        </w:rPr>
        <w:t xml:space="preserve">Features </w:t>
      </w:r>
      <w:proofErr w:type="gramStart"/>
      <w:r w:rsidRPr="00FA1368">
        <w:rPr>
          <w:rFonts w:ascii="Times New Roman" w:eastAsia="Times New Roman" w:hAnsi="Times New Roman" w:cs="Times New Roman"/>
          <w:bCs w:val="0"/>
          <w:i w:val="0"/>
          <w:iCs w:val="0"/>
          <w:color w:val="auto"/>
          <w:sz w:val="24"/>
          <w:szCs w:val="24"/>
        </w:rPr>
        <w:t>Not</w:t>
      </w:r>
      <w:proofErr w:type="gramEnd"/>
      <w:r w:rsidRPr="00FA1368">
        <w:rPr>
          <w:rFonts w:ascii="Times New Roman" w:eastAsia="Times New Roman" w:hAnsi="Times New Roman" w:cs="Times New Roman"/>
          <w:bCs w:val="0"/>
          <w:i w:val="0"/>
          <w:iCs w:val="0"/>
          <w:color w:val="auto"/>
          <w:sz w:val="24"/>
          <w:szCs w:val="24"/>
        </w:rPr>
        <w:t xml:space="preserve"> to be Tested:</w:t>
      </w:r>
    </w:p>
    <w:p w:rsidR="009F0688" w:rsidRPr="00FA1368" w:rsidRDefault="009F0688" w:rsidP="009F0688">
      <w:pPr>
        <w:pStyle w:val="NormalWeb"/>
        <w:numPr>
          <w:ilvl w:val="0"/>
          <w:numId w:val="13"/>
        </w:numPr>
        <w:rPr>
          <w:b/>
        </w:rPr>
      </w:pPr>
      <w:r w:rsidRPr="00FA1368">
        <w:rPr>
          <w:b/>
        </w:rPr>
        <w:t>Unspecified functionalities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Features not mentioned in the acceptance criteria of the user stories.</w:t>
      </w:r>
    </w:p>
    <w:p w:rsidR="009F0688" w:rsidRPr="00FA1368" w:rsidRDefault="009F0688" w:rsidP="009F0688">
      <w:pPr>
        <w:pStyle w:val="NormalWeb"/>
        <w:numPr>
          <w:ilvl w:val="0"/>
          <w:numId w:val="13"/>
        </w:numPr>
        <w:rPr>
          <w:b/>
        </w:rPr>
      </w:pPr>
      <w:r w:rsidRPr="00FA1368">
        <w:rPr>
          <w:b/>
        </w:rPr>
        <w:t>Third-party service integration failures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Failures on the part of third-party service [X] beyond the application's ability to handle.</w:t>
      </w:r>
    </w:p>
    <w:p w:rsidR="009F0688" w:rsidRPr="00FA1368" w:rsidRDefault="009F0688" w:rsidP="009F0688">
      <w:pPr>
        <w:pStyle w:val="NormalWeb"/>
        <w:numPr>
          <w:ilvl w:val="0"/>
          <w:numId w:val="13"/>
        </w:numPr>
        <w:rPr>
          <w:b/>
        </w:rPr>
      </w:pPr>
      <w:r w:rsidRPr="00FA1368">
        <w:rPr>
          <w:b/>
        </w:rPr>
        <w:t>System-wide performance and load testing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Performance aspects not directly related to the user stories.</w:t>
      </w:r>
    </w:p>
    <w:p w:rsidR="009F0688" w:rsidRPr="00FA1368" w:rsidRDefault="009F0688" w:rsidP="009F0688">
      <w:pPr>
        <w:pStyle w:val="NormalWeb"/>
        <w:numPr>
          <w:ilvl w:val="0"/>
          <w:numId w:val="13"/>
        </w:numPr>
        <w:rPr>
          <w:b/>
        </w:rPr>
      </w:pPr>
      <w:r w:rsidRPr="00FA1368">
        <w:rPr>
          <w:b/>
        </w:rPr>
        <w:t>Advanced edge cases</w:t>
      </w:r>
      <w:r w:rsidRPr="00FA1368">
        <w:rPr>
          <w:b/>
        </w:rPr>
        <w:t>:</w:t>
      </w:r>
    </w:p>
    <w:p w:rsidR="009F0688" w:rsidRPr="00FA1368" w:rsidRDefault="009F0688" w:rsidP="009F068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368">
        <w:rPr>
          <w:rFonts w:ascii="Times New Roman" w:eastAsia="Times New Roman" w:hAnsi="Times New Roman" w:cs="Times New Roman"/>
          <w:sz w:val="24"/>
          <w:szCs w:val="24"/>
        </w:rPr>
        <w:t>Scenarios not outlined in the user stories, such as extreme edge-case validations or non-functional requirements like usability or accessibility.</w:t>
      </w:r>
    </w:p>
    <w:p w:rsidR="00284BF1" w:rsidRPr="00284BF1" w:rsidRDefault="00C42922" w:rsidP="00284BF1">
      <w:pPr>
        <w:pStyle w:val="NormalWeb"/>
        <w:rPr>
          <w:rFonts w:asciiTheme="minorHAnsi" w:eastAsiaTheme="minorEastAsia" w:hAnsiTheme="minorHAnsi" w:cstheme="minorBidi"/>
          <w:sz w:val="22"/>
          <w:szCs w:val="22"/>
        </w:rPr>
      </w:pPr>
      <w:r w:rsidRPr="00284BF1">
        <w:rPr>
          <w:b/>
          <w:u w:val="single"/>
        </w:rPr>
        <w:t>Objective:</w:t>
      </w:r>
      <w:r>
        <w:t xml:space="preserve"> </w:t>
      </w:r>
      <w:r w:rsidR="00284BF1" w:rsidRPr="00FA1368">
        <w:t>The primary goal of the testing efforts is to ensure the seamless functionality, reliability, and security of the system in alignment with the provided user stories. The testing aims to:</w:t>
      </w:r>
    </w:p>
    <w:p w:rsidR="00284BF1" w:rsidRPr="00284BF1" w:rsidRDefault="00284BF1" w:rsidP="00284B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BF1">
        <w:rPr>
          <w:rFonts w:ascii="Times New Roman" w:eastAsia="Times New Roman" w:hAnsi="Times New Roman" w:cs="Times New Roman"/>
          <w:sz w:val="24"/>
          <w:szCs w:val="24"/>
        </w:rPr>
        <w:t>Validate that all critical user functionalities, including login, account upgrades, notifications, approvals, and third-party integrations, work as intended under specified conditions.</w:t>
      </w:r>
    </w:p>
    <w:p w:rsidR="00284BF1" w:rsidRPr="00284BF1" w:rsidRDefault="00284BF1" w:rsidP="00284B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BF1">
        <w:rPr>
          <w:rFonts w:ascii="Times New Roman" w:eastAsia="Times New Roman" w:hAnsi="Times New Roman" w:cs="Times New Roman"/>
          <w:sz w:val="24"/>
          <w:szCs w:val="24"/>
        </w:rPr>
        <w:t>Identify and address potential functional, security, and logical issues that could impact user experience or system integrity.</w:t>
      </w:r>
    </w:p>
    <w:p w:rsidR="00284BF1" w:rsidRPr="00284BF1" w:rsidRDefault="00284BF1" w:rsidP="00284B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BF1">
        <w:rPr>
          <w:rFonts w:ascii="Times New Roman" w:eastAsia="Times New Roman" w:hAnsi="Times New Roman" w:cs="Times New Roman"/>
          <w:sz w:val="24"/>
          <w:szCs w:val="24"/>
        </w:rPr>
        <w:t>Confirm compliance with business requirements by verifying acceptance criteria for each user story.</w:t>
      </w:r>
    </w:p>
    <w:p w:rsidR="00284BF1" w:rsidRPr="00284BF1" w:rsidRDefault="00284BF1" w:rsidP="00284B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BF1">
        <w:rPr>
          <w:rFonts w:ascii="Times New Roman" w:eastAsia="Times New Roman" w:hAnsi="Times New Roman" w:cs="Times New Roman"/>
          <w:sz w:val="24"/>
          <w:szCs w:val="24"/>
        </w:rPr>
        <w:t>Ensure robust error handling, notification mechanisms, and accurate data processing across all modules.</w:t>
      </w:r>
    </w:p>
    <w:p w:rsidR="00284BF1" w:rsidRPr="00284BF1" w:rsidRDefault="00284BF1" w:rsidP="00284BF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4BF1">
        <w:rPr>
          <w:rFonts w:ascii="Times New Roman" w:eastAsia="Times New Roman" w:hAnsi="Times New Roman" w:cs="Times New Roman"/>
          <w:sz w:val="24"/>
          <w:szCs w:val="24"/>
        </w:rPr>
        <w:t>Provide confidence in the system’s readiness for deployment and usability by end users.</w:t>
      </w:r>
    </w:p>
    <w:p w:rsidR="000372D2" w:rsidRPr="001A6F7A" w:rsidRDefault="00C42922" w:rsidP="001A6F7A">
      <w:pPr>
        <w:pStyle w:val="NormalWeb"/>
        <w:rPr>
          <w:b/>
          <w:u w:val="single"/>
        </w:rPr>
      </w:pPr>
      <w:r w:rsidRPr="001A6F7A">
        <w:rPr>
          <w:b/>
          <w:u w:val="single"/>
        </w:rPr>
        <w:t>Test Items</w:t>
      </w:r>
      <w:r w:rsidR="001A6F7A">
        <w:rPr>
          <w:b/>
          <w:u w:val="single"/>
        </w:rPr>
        <w:t>:</w:t>
      </w:r>
    </w:p>
    <w:p w:rsidR="001A6F7A" w:rsidRPr="001A6F7A" w:rsidRDefault="001A6F7A" w:rsidP="001A6F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The testing efforts will focus on the following items, modules, and features:</w:t>
      </w:r>
    </w:p>
    <w:p w:rsidR="001A6F7A" w:rsidRPr="001A6F7A" w:rsidRDefault="001A6F7A" w:rsidP="001A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b/>
          <w:bCs/>
          <w:sz w:val="24"/>
          <w:szCs w:val="24"/>
        </w:rPr>
        <w:t>Registered User Login From a New Device</w:t>
      </w:r>
      <w:r w:rsidRPr="001A6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Login page functionality.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Credential input fields (phone number and password).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OTP validation and input.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Notification system for successful login (SMS).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Logout mechanism for all other logged-in devices.</w:t>
      </w:r>
    </w:p>
    <w:p w:rsid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Redirection to the home page after login.</w:t>
      </w:r>
    </w:p>
    <w:p w:rsidR="001A6F7A" w:rsidRPr="001A6F7A" w:rsidRDefault="001A6F7A" w:rsidP="001A6F7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1A6F7A" w:rsidRPr="001A6F7A" w:rsidRDefault="001A6F7A" w:rsidP="001A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Individual Investor - Upgrade to Premium</w:t>
      </w:r>
      <w:r w:rsidRPr="001A6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"Upgrade to Premium" functionality.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Eligibility criteria selection:</w:t>
      </w:r>
    </w:p>
    <w:p w:rsidR="001A6F7A" w:rsidRPr="001A6F7A" w:rsidRDefault="001A6F7A" w:rsidP="001A6F7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Asset worth verification.</w:t>
      </w:r>
    </w:p>
    <w:p w:rsidR="001A6F7A" w:rsidRPr="001A6F7A" w:rsidRDefault="001A6F7A" w:rsidP="001A6F7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Employment history in the financial sector.</w:t>
      </w:r>
    </w:p>
    <w:p w:rsidR="001A6F7A" w:rsidRPr="001A6F7A" w:rsidRDefault="001A6F7A" w:rsidP="001A6F7A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Financial certification validation.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A6F7A">
        <w:rPr>
          <w:rFonts w:ascii="Times New Roman" w:eastAsia="Times New Roman" w:hAnsi="Times New Roman" w:cs="Times New Roman"/>
          <w:sz w:val="24"/>
          <w:szCs w:val="24"/>
        </w:rPr>
        <w:t>Document upload</w:t>
      </w:r>
      <w:proofErr w:type="gramEnd"/>
      <w:r w:rsidRPr="001A6F7A">
        <w:rPr>
          <w:rFonts w:ascii="Times New Roman" w:eastAsia="Times New Roman" w:hAnsi="Times New Roman" w:cs="Times New Roman"/>
          <w:sz w:val="24"/>
          <w:szCs w:val="24"/>
        </w:rPr>
        <w:t xml:space="preserve"> process.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Compliance team’s review and approval interface.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Notifications for document upload success and status updates.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Communication flow to the relationship manager.</w:t>
      </w:r>
    </w:p>
    <w:p w:rsidR="001A6F7A" w:rsidRPr="001A6F7A" w:rsidRDefault="001A6F7A" w:rsidP="001A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Notifications | SMS</w:t>
      </w:r>
      <w:r w:rsidRPr="001A6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Loan approval notification system via SMS.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Loan rejection notification system via SMS, including reasons for rejection.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Communication mechanism for rejection reasons through the relationship manager.</w:t>
      </w:r>
    </w:p>
    <w:p w:rsidR="001A6F7A" w:rsidRPr="001A6F7A" w:rsidRDefault="001A6F7A" w:rsidP="001A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Departments Approval</w:t>
      </w:r>
      <w:r w:rsidRPr="001A6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Loan request review functionality for department staff.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Approval workflow within the department.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Display of department approvals, including staff details and timestamps.</w:t>
      </w:r>
    </w:p>
    <w:p w:rsidR="001A6F7A" w:rsidRPr="001A6F7A" w:rsidRDefault="001A6F7A" w:rsidP="001A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b/>
          <w:bCs/>
          <w:sz w:val="24"/>
          <w:szCs w:val="24"/>
        </w:rPr>
        <w:t>Corporate Investor - Commercial Registration Verification</w:t>
      </w:r>
      <w:r w:rsidRPr="001A6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Integration with third-party service [X].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Validation of commercial registration number (valid and invalid scenarios).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Restart of verification process for invalid inputs.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Validation of company start date (less than or more than two years).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Notification for ineligible companies based on start date.</w:t>
      </w:r>
    </w:p>
    <w:p w:rsidR="001A6F7A" w:rsidRPr="001A6F7A" w:rsidRDefault="001A6F7A" w:rsidP="001A6F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b/>
          <w:bCs/>
          <w:sz w:val="24"/>
          <w:szCs w:val="24"/>
        </w:rPr>
        <w:t>Common Features Across Modules</w:t>
      </w:r>
      <w:r w:rsidRPr="001A6F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Error handling and input validation across all forms and fields.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Notification systems (SMS and system alerts).</w:t>
      </w:r>
    </w:p>
    <w:p w:rsidR="001A6F7A" w:rsidRP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User interface flow and consistency.</w:t>
      </w:r>
    </w:p>
    <w:p w:rsidR="001A6F7A" w:rsidRDefault="001A6F7A" w:rsidP="001A6F7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6F7A">
        <w:rPr>
          <w:rFonts w:ascii="Times New Roman" w:eastAsia="Times New Roman" w:hAnsi="Times New Roman" w:cs="Times New Roman"/>
          <w:sz w:val="24"/>
          <w:szCs w:val="24"/>
        </w:rPr>
        <w:t>Security checks for sensitive operations like login and document uploads.</w:t>
      </w:r>
    </w:p>
    <w:p w:rsidR="00E5699E" w:rsidRDefault="00E5699E" w:rsidP="00E56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99E" w:rsidRPr="001A6F7A" w:rsidRDefault="00E5699E" w:rsidP="00E569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E5699E" w:rsidRDefault="00C42922" w:rsidP="00E5699E">
      <w:pPr>
        <w:pStyle w:val="Heading2"/>
      </w:pPr>
      <w:r>
        <w:t>3. Test Approach</w:t>
      </w:r>
    </w:p>
    <w:p w:rsidR="00E5699E" w:rsidRPr="00E5699E" w:rsidRDefault="00E5699E" w:rsidP="00E5699E">
      <w:pPr>
        <w:pStyle w:val="NormalWeb"/>
        <w:rPr>
          <w:b/>
          <w:u w:val="single"/>
        </w:rPr>
      </w:pPr>
      <w:r w:rsidRPr="00E5699E">
        <w:rPr>
          <w:b/>
          <w:u w:val="single"/>
        </w:rPr>
        <w:t>Testing Levels</w:t>
      </w:r>
      <w:r w:rsidRPr="00E5699E">
        <w:rPr>
          <w:b/>
          <w:u w:val="single"/>
        </w:rPr>
        <w:t>:</w:t>
      </w:r>
    </w:p>
    <w:p w:rsidR="00E5699E" w:rsidRDefault="00E5699E" w:rsidP="00E5699E">
      <w:pPr>
        <w:pStyle w:val="NormalWeb"/>
        <w:numPr>
          <w:ilvl w:val="0"/>
          <w:numId w:val="16"/>
        </w:numPr>
      </w:pPr>
      <w:r>
        <w:rPr>
          <w:rStyle w:val="Strong"/>
        </w:rPr>
        <w:t>Unit Testing</w:t>
      </w:r>
      <w:r>
        <w:t>: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Verify individual components such as input validation, document upload, and notification generation.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Performed by developers to ensure code-level functionality.</w:t>
      </w:r>
    </w:p>
    <w:p w:rsidR="00E5699E" w:rsidRDefault="00E5699E" w:rsidP="00E5699E">
      <w:pPr>
        <w:pStyle w:val="NormalWeb"/>
        <w:numPr>
          <w:ilvl w:val="0"/>
          <w:numId w:val="16"/>
        </w:numPr>
      </w:pPr>
      <w:r>
        <w:rPr>
          <w:rStyle w:val="Strong"/>
        </w:rPr>
        <w:t>Integration Testing</w:t>
      </w:r>
      <w:r>
        <w:t>: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>Test interactions between modules like login/logout workflows, premium upgrade processes, and third-party API integration ([X] for commercial registration).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Focus on data flow between modules and subsystems.</w:t>
      </w:r>
    </w:p>
    <w:p w:rsidR="00E5699E" w:rsidRDefault="00E5699E" w:rsidP="00E5699E">
      <w:pPr>
        <w:pStyle w:val="NormalWeb"/>
        <w:numPr>
          <w:ilvl w:val="0"/>
          <w:numId w:val="16"/>
        </w:numPr>
      </w:pPr>
      <w:r>
        <w:rPr>
          <w:rStyle w:val="Strong"/>
        </w:rPr>
        <w:t>System Testing</w:t>
      </w:r>
      <w:r>
        <w:t>: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Validate end-to-end scenarios, ensuring the complete system meets functional requirements.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Includes testing user stories like loan request approvals and investor account upgrades.</w:t>
      </w:r>
    </w:p>
    <w:p w:rsidR="00E5699E" w:rsidRDefault="00E5699E" w:rsidP="00E5699E">
      <w:pPr>
        <w:pStyle w:val="NormalWeb"/>
        <w:numPr>
          <w:ilvl w:val="0"/>
          <w:numId w:val="16"/>
        </w:numPr>
      </w:pPr>
      <w:r>
        <w:rPr>
          <w:rStyle w:val="Strong"/>
        </w:rPr>
        <w:t>Regression Testing</w:t>
      </w:r>
      <w:r>
        <w:t>: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Ensure new changes or fixes do not negatively impact existing functionalities.</w:t>
      </w:r>
    </w:p>
    <w:p w:rsidR="00E5699E" w:rsidRDefault="00E5699E" w:rsidP="00E5699E">
      <w:pPr>
        <w:pStyle w:val="NormalWeb"/>
        <w:numPr>
          <w:ilvl w:val="0"/>
          <w:numId w:val="16"/>
        </w:numPr>
      </w:pPr>
      <w:r>
        <w:rPr>
          <w:rStyle w:val="Strong"/>
        </w:rPr>
        <w:t>User Acceptance Testing (UAT)</w:t>
      </w:r>
      <w:r>
        <w:t>:</w:t>
      </w:r>
    </w:p>
    <w:p w:rsidR="00E5699E" w:rsidRDefault="00E5699E" w:rsidP="00E5699E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Conduct tests with end users or stakeholders to confirm the system aligns with business requirements.</w:t>
      </w:r>
    </w:p>
    <w:p w:rsidR="00E5699E" w:rsidRDefault="00E5699E" w:rsidP="00E5699E">
      <w:pPr>
        <w:spacing w:after="0"/>
      </w:pPr>
    </w:p>
    <w:p w:rsidR="00E5699E" w:rsidRPr="00E5699E" w:rsidRDefault="00E5699E" w:rsidP="00E5699E">
      <w:pPr>
        <w:pStyle w:val="NormalWeb"/>
        <w:rPr>
          <w:b/>
          <w:u w:val="single"/>
        </w:rPr>
      </w:pPr>
      <w:r w:rsidRPr="00E5699E">
        <w:rPr>
          <w:b/>
          <w:u w:val="single"/>
        </w:rPr>
        <w:t>Testing Types</w:t>
      </w:r>
      <w:r w:rsidRPr="00E5699E">
        <w:rPr>
          <w:b/>
          <w:u w:val="single"/>
        </w:rPr>
        <w:t>:</w:t>
      </w:r>
    </w:p>
    <w:p w:rsidR="00E5699E" w:rsidRDefault="00E5699E" w:rsidP="00E569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Functional Testing</w:t>
      </w:r>
      <w:r>
        <w:t>:</w:t>
      </w:r>
    </w:p>
    <w:p w:rsidR="00E5699E" w:rsidRDefault="00E5699E" w:rsidP="00E5699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Ensure core functionalities such as login, account upgrade, and notifications work as expected.</w:t>
      </w:r>
    </w:p>
    <w:p w:rsidR="00E5699E" w:rsidRDefault="00E5699E" w:rsidP="00E569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Non-Functional Testing</w:t>
      </w:r>
      <w:r>
        <w:t>:</w:t>
      </w:r>
    </w:p>
    <w:p w:rsidR="00E5699E" w:rsidRDefault="00E5699E" w:rsidP="00E5699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Validate usability, performance, and reliability.</w:t>
      </w:r>
    </w:p>
    <w:p w:rsidR="00E5699E" w:rsidRDefault="00E5699E" w:rsidP="00E569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</w:t>
      </w:r>
      <w:r>
        <w:t>:</w:t>
      </w:r>
    </w:p>
    <w:p w:rsidR="00E5699E" w:rsidRDefault="00E5699E" w:rsidP="00E5699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Conduct load and stress testing on endpoints like </w:t>
      </w:r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client_register</w:t>
      </w:r>
      <w:proofErr w:type="spellEnd"/>
      <w:r>
        <w:t xml:space="preserve"> and </w:t>
      </w:r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client_login</w:t>
      </w:r>
      <w:proofErr w:type="spellEnd"/>
      <w:r>
        <w:t>.</w:t>
      </w:r>
    </w:p>
    <w:p w:rsidR="00E5699E" w:rsidRDefault="00E5699E" w:rsidP="00E569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Security Testing</w:t>
      </w:r>
      <w:r>
        <w:t>:</w:t>
      </w:r>
    </w:p>
    <w:p w:rsidR="00E5699E" w:rsidRDefault="00E5699E" w:rsidP="00E5699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Check for vulnerabilities in APIs (</w:t>
      </w:r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client_registration</w:t>
      </w:r>
      <w:proofErr w:type="spellEnd"/>
      <w:r>
        <w:t xml:space="preserve">, </w:t>
      </w:r>
      <w:r>
        <w:rPr>
          <w:rStyle w:val="HTMLCode"/>
          <w:rFonts w:eastAsiaTheme="minorEastAsia"/>
        </w:rPr>
        <w:t>/</w:t>
      </w:r>
      <w:proofErr w:type="spellStart"/>
      <w:r>
        <w:rPr>
          <w:rStyle w:val="HTMLCode"/>
          <w:rFonts w:eastAsiaTheme="minorEastAsia"/>
        </w:rPr>
        <w:t>client_login</w:t>
      </w:r>
      <w:proofErr w:type="spellEnd"/>
      <w:r>
        <w:t xml:space="preserve">) and </w:t>
      </w:r>
      <w:proofErr w:type="gramStart"/>
      <w:r>
        <w:t>sensitive user operations like login and document uploads</w:t>
      </w:r>
      <w:proofErr w:type="gramEnd"/>
      <w:r>
        <w:t>.</w:t>
      </w:r>
    </w:p>
    <w:p w:rsidR="00E5699E" w:rsidRDefault="00E5699E" w:rsidP="00E5699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Usability Testing</w:t>
      </w:r>
      <w:r>
        <w:t>:</w:t>
      </w:r>
    </w:p>
    <w:p w:rsidR="00E5699E" w:rsidRDefault="00E5699E" w:rsidP="00E5699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Evaluate user interface elements, ensuring seamless navigation and intuitive design.</w:t>
      </w:r>
    </w:p>
    <w:p w:rsidR="00E5699E" w:rsidRDefault="00E5699E" w:rsidP="00E5699E">
      <w:pPr>
        <w:spacing w:after="0"/>
      </w:pPr>
    </w:p>
    <w:p w:rsidR="00E5699E" w:rsidRPr="00E5699E" w:rsidRDefault="00E5699E" w:rsidP="00E5699E">
      <w:pPr>
        <w:pStyle w:val="NormalWeb"/>
        <w:rPr>
          <w:b/>
          <w:u w:val="single"/>
        </w:rPr>
      </w:pPr>
      <w:r w:rsidRPr="00E5699E">
        <w:rPr>
          <w:b/>
          <w:u w:val="single"/>
        </w:rPr>
        <w:t>Testing Techniques</w:t>
      </w:r>
      <w:r w:rsidRPr="00E5699E">
        <w:rPr>
          <w:b/>
          <w:u w:val="single"/>
        </w:rPr>
        <w:t>:</w:t>
      </w:r>
    </w:p>
    <w:p w:rsidR="00E5699E" w:rsidRDefault="00E5699E" w:rsidP="00E5699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Black Box Testing</w:t>
      </w:r>
      <w:r>
        <w:t>:</w:t>
      </w:r>
    </w:p>
    <w:p w:rsidR="00E5699E" w:rsidRDefault="00E5699E" w:rsidP="00E569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Focus on inputs and expected outputs without considering internal code structure.</w:t>
      </w:r>
    </w:p>
    <w:p w:rsidR="00E5699E" w:rsidRDefault="00E5699E" w:rsidP="00E569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Suitable for testing user stories and workflows.</w:t>
      </w:r>
    </w:p>
    <w:p w:rsidR="00E5699E" w:rsidRDefault="00E5699E" w:rsidP="00E5699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White Box Testing</w:t>
      </w:r>
      <w:r>
        <w:t>:</w:t>
      </w:r>
    </w:p>
    <w:p w:rsidR="00E5699E" w:rsidRDefault="00E5699E" w:rsidP="00E569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Examine internal code logic and paths, primarily during unit and integration testing.</w:t>
      </w:r>
    </w:p>
    <w:p w:rsidR="00E5699E" w:rsidRDefault="00E5699E" w:rsidP="00E5699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Exploratory Testing</w:t>
      </w:r>
      <w:r>
        <w:t>:</w:t>
      </w:r>
    </w:p>
    <w:p w:rsidR="00E5699E" w:rsidRDefault="00E5699E" w:rsidP="00E5699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lastRenderedPageBreak/>
        <w:t>Perform ad-hoc testing to discover potential issues in under-specified areas.</w:t>
      </w:r>
    </w:p>
    <w:p w:rsidR="00E5699E" w:rsidRDefault="00E5699E" w:rsidP="00E5699E">
      <w:pPr>
        <w:spacing w:after="0"/>
      </w:pPr>
    </w:p>
    <w:p w:rsidR="00E5699E" w:rsidRPr="00E5699E" w:rsidRDefault="00E5699E" w:rsidP="00E5699E">
      <w:pPr>
        <w:pStyle w:val="NormalWeb"/>
        <w:rPr>
          <w:b/>
          <w:u w:val="single"/>
        </w:rPr>
      </w:pPr>
      <w:r w:rsidRPr="00E5699E">
        <w:rPr>
          <w:b/>
          <w:u w:val="single"/>
        </w:rPr>
        <w:t>Test Tools</w:t>
      </w:r>
      <w:r w:rsidRPr="00E5699E">
        <w:rPr>
          <w:b/>
          <w:u w:val="single"/>
        </w:rPr>
        <w:t>:</w:t>
      </w:r>
    </w:p>
    <w:p w:rsidR="00E5699E" w:rsidRDefault="00E5699E" w:rsidP="00E569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Automation Tools</w:t>
      </w:r>
      <w:r>
        <w:t>:</w:t>
      </w:r>
    </w:p>
    <w:p w:rsidR="00E5699E" w:rsidRDefault="00E5699E" w:rsidP="00E5699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Selenium</w:t>
      </w:r>
      <w:r>
        <w:t>: For web application end-to-end automation.</w:t>
      </w:r>
    </w:p>
    <w:p w:rsidR="00E5699E" w:rsidRDefault="00E5699E" w:rsidP="00E5699E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Appium</w:t>
      </w:r>
      <w:proofErr w:type="spellEnd"/>
      <w:r>
        <w:t>: For mobile application automation.</w:t>
      </w:r>
    </w:p>
    <w:p w:rsidR="00BB12B0" w:rsidRDefault="00BB12B0" w:rsidP="00E5699E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Cucumbre</w:t>
      </w:r>
      <w:proofErr w:type="spellEnd"/>
      <w:r w:rsidRPr="00BB12B0">
        <w:t>:</w:t>
      </w:r>
      <w:r>
        <w:t xml:space="preserve"> For BDD</w:t>
      </w:r>
    </w:p>
    <w:p w:rsidR="00E5699E" w:rsidRDefault="00E5699E" w:rsidP="00E569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Performance Testing Tools</w:t>
      </w:r>
      <w:r>
        <w:t>:</w:t>
      </w:r>
    </w:p>
    <w:p w:rsidR="00E5699E" w:rsidRDefault="00E5699E" w:rsidP="00E5699E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JMeter</w:t>
      </w:r>
      <w:proofErr w:type="spellEnd"/>
      <w:r>
        <w:t>: For load and stress testing.</w:t>
      </w:r>
    </w:p>
    <w:p w:rsidR="00E5699E" w:rsidRDefault="00E5699E" w:rsidP="00BB12B0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Apptim</w:t>
      </w:r>
      <w:proofErr w:type="spellEnd"/>
      <w:r>
        <w:t>: For mobile app performance analysis.</w:t>
      </w:r>
    </w:p>
    <w:p w:rsidR="00E5699E" w:rsidRDefault="00E5699E" w:rsidP="00E569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Test Management Tools</w:t>
      </w:r>
      <w:r>
        <w:t>:</w:t>
      </w:r>
    </w:p>
    <w:p w:rsidR="00E5699E" w:rsidRDefault="00BB12B0" w:rsidP="00E5699E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Jira</w:t>
      </w:r>
      <w:proofErr w:type="spellEnd"/>
      <w:r w:rsidR="00E5699E">
        <w:t>: For test case management and tracking.</w:t>
      </w:r>
    </w:p>
    <w:p w:rsidR="00E5699E" w:rsidRDefault="00E5699E" w:rsidP="00E5699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Development Tools</w:t>
      </w:r>
      <w:r>
        <w:t>:</w:t>
      </w:r>
    </w:p>
    <w:p w:rsidR="00E5699E" w:rsidRDefault="00E5699E" w:rsidP="00E5699E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Postman</w:t>
      </w:r>
      <w:r>
        <w:t>: For API testing and validation.</w:t>
      </w:r>
    </w:p>
    <w:p w:rsidR="00E5699E" w:rsidRPr="00E5699E" w:rsidRDefault="001168D3" w:rsidP="00E5699E">
      <w:r>
        <w:pict>
          <v:rect id="_x0000_i1026" style="width:0;height:1.5pt" o:hralign="center" o:hrstd="t" o:hr="t" fillcolor="#a0a0a0" stroked="f"/>
        </w:pict>
      </w:r>
    </w:p>
    <w:p w:rsidR="000372D2" w:rsidRDefault="00C42922" w:rsidP="00F96AAC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4. </w:t>
      </w:r>
      <w:r>
        <w:t>Test Environment</w:t>
      </w:r>
    </w:p>
    <w:p w:rsidR="00F96AAC" w:rsidRPr="00F96AAC" w:rsidRDefault="00F96AAC" w:rsidP="00F96AAC">
      <w:pPr>
        <w:pStyle w:val="NormalWeb"/>
        <w:rPr>
          <w:b/>
          <w:u w:val="single"/>
        </w:rPr>
      </w:pPr>
      <w:r w:rsidRPr="00F96AAC">
        <w:rPr>
          <w:b/>
          <w:u w:val="single"/>
        </w:rPr>
        <w:t>Hardware Requirements</w:t>
      </w:r>
      <w:r w:rsidRPr="00F96AAC">
        <w:rPr>
          <w:b/>
          <w:u w:val="single"/>
        </w:rPr>
        <w:t>:</w:t>
      </w:r>
    </w:p>
    <w:p w:rsidR="00F96AAC" w:rsidRDefault="00F96AAC" w:rsidP="00F96AAC">
      <w:pPr>
        <w:pStyle w:val="NormalWeb"/>
        <w:numPr>
          <w:ilvl w:val="0"/>
          <w:numId w:val="20"/>
        </w:numPr>
      </w:pPr>
      <w:r>
        <w:rPr>
          <w:rStyle w:val="Strong"/>
        </w:rPr>
        <w:t>Servers</w:t>
      </w:r>
      <w:r>
        <w:t>:</w:t>
      </w:r>
    </w:p>
    <w:p w:rsidR="00F96AAC" w:rsidRDefault="00F96AAC" w:rsidP="00F96AA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 dedicated server for hosting the application and APIs during testing.</w:t>
      </w:r>
    </w:p>
    <w:p w:rsidR="00F96AAC" w:rsidRDefault="00F96AAC" w:rsidP="00F96AA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Hardware configuration for the server:</w:t>
      </w:r>
    </w:p>
    <w:p w:rsidR="00F96AAC" w:rsidRDefault="00F96AAC" w:rsidP="00F96A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CPU: Quad-core (3.0 GHz or higher).</w:t>
      </w:r>
    </w:p>
    <w:p w:rsidR="00F96AAC" w:rsidRDefault="00F96AAC" w:rsidP="00F96A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RAM: Minimum 16 GB.</w:t>
      </w:r>
    </w:p>
    <w:p w:rsidR="00F96AAC" w:rsidRDefault="00F96AAC" w:rsidP="00F96A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Storage: Minimum 500 GB SSD.</w:t>
      </w:r>
    </w:p>
    <w:p w:rsidR="00F96AAC" w:rsidRDefault="00F96AAC" w:rsidP="00F96AA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Test server should mirror the production environment as closely as possible.</w:t>
      </w:r>
    </w:p>
    <w:p w:rsidR="00F96AAC" w:rsidRDefault="00F96AAC" w:rsidP="00F96AAC">
      <w:pPr>
        <w:pStyle w:val="NormalWeb"/>
        <w:numPr>
          <w:ilvl w:val="0"/>
          <w:numId w:val="20"/>
        </w:numPr>
      </w:pPr>
      <w:r>
        <w:rPr>
          <w:rStyle w:val="Strong"/>
        </w:rPr>
        <w:t>Devices</w:t>
      </w:r>
      <w:r>
        <w:t>:</w:t>
      </w:r>
    </w:p>
    <w:p w:rsidR="00F96AAC" w:rsidRDefault="00F96AAC" w:rsidP="00F96AA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Desktop/Laptop for web testing:</w:t>
      </w:r>
    </w:p>
    <w:p w:rsidR="00F96AAC" w:rsidRDefault="00F96AAC" w:rsidP="00F96A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Windows (Intel i5/i7) or Mac (M1/M2 or equivalent) systems.</w:t>
      </w:r>
    </w:p>
    <w:p w:rsidR="00F96AAC" w:rsidRDefault="00F96AAC" w:rsidP="00F96AA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Mobile devices for app testing:</w:t>
      </w:r>
    </w:p>
    <w:p w:rsidR="00F96AAC" w:rsidRDefault="00F96AAC" w:rsidP="00F96AAC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Android devices (Android 10 or higher).</w:t>
      </w:r>
    </w:p>
    <w:p w:rsidR="00F96AAC" w:rsidRDefault="00F96AAC" w:rsidP="00F96AAC">
      <w:pPr>
        <w:numPr>
          <w:ilvl w:val="2"/>
          <w:numId w:val="20"/>
        </w:numPr>
        <w:spacing w:before="100" w:beforeAutospacing="1" w:after="100" w:afterAutospacing="1" w:line="240" w:lineRule="auto"/>
      </w:pPr>
      <w:proofErr w:type="spellStart"/>
      <w:proofErr w:type="gramStart"/>
      <w:r>
        <w:t>iOS</w:t>
      </w:r>
      <w:proofErr w:type="spellEnd"/>
      <w:proofErr w:type="gramEnd"/>
      <w:r>
        <w:t xml:space="preserve"> devices (</w:t>
      </w:r>
      <w:proofErr w:type="spellStart"/>
      <w:r>
        <w:t>iOS</w:t>
      </w:r>
      <w:proofErr w:type="spellEnd"/>
      <w:r>
        <w:t xml:space="preserve"> 14 or higher).</w:t>
      </w:r>
    </w:p>
    <w:p w:rsidR="00F96AAC" w:rsidRDefault="00F96AAC" w:rsidP="00F96AAC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Virtualization tools for simulating additional devices (e.g., Android Studio Emulator, </w:t>
      </w:r>
      <w:proofErr w:type="spellStart"/>
      <w:r>
        <w:t>iOS</w:t>
      </w:r>
      <w:proofErr w:type="spellEnd"/>
      <w:r>
        <w:t xml:space="preserve"> Simulator).</w:t>
      </w:r>
    </w:p>
    <w:p w:rsidR="00F96AAC" w:rsidRPr="00F96AAC" w:rsidRDefault="00F96AAC" w:rsidP="00F96AAC">
      <w:pPr>
        <w:pStyle w:val="NormalWeb"/>
        <w:rPr>
          <w:b/>
          <w:u w:val="single"/>
        </w:rPr>
      </w:pPr>
      <w:r w:rsidRPr="00F96AAC">
        <w:rPr>
          <w:b/>
          <w:u w:val="single"/>
        </w:rPr>
        <w:t>Software Requirements</w:t>
      </w:r>
      <w:r w:rsidRPr="00F96AAC">
        <w:rPr>
          <w:b/>
          <w:u w:val="single"/>
        </w:rPr>
        <w:t>:</w:t>
      </w:r>
    </w:p>
    <w:p w:rsidR="00F96AAC" w:rsidRDefault="00F96AAC" w:rsidP="00F96AAC">
      <w:pPr>
        <w:pStyle w:val="NormalWeb"/>
        <w:numPr>
          <w:ilvl w:val="0"/>
          <w:numId w:val="21"/>
        </w:numPr>
      </w:pPr>
      <w:r>
        <w:rPr>
          <w:rStyle w:val="Strong"/>
        </w:rPr>
        <w:t>Operating Systems</w:t>
      </w:r>
      <w:r>
        <w:t>: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Windows 10/11, </w:t>
      </w:r>
      <w:proofErr w:type="spellStart"/>
      <w:r>
        <w:t>macOS</w:t>
      </w:r>
      <w:proofErr w:type="spellEnd"/>
      <w:r>
        <w:t xml:space="preserve"> (latest stable version), and Linux (Ubuntu 20.04 or higher).</w:t>
      </w:r>
    </w:p>
    <w:p w:rsidR="00F96AAC" w:rsidRDefault="00F96AAC" w:rsidP="00F96AAC">
      <w:pPr>
        <w:pStyle w:val="NormalWeb"/>
        <w:numPr>
          <w:ilvl w:val="0"/>
          <w:numId w:val="21"/>
        </w:numPr>
      </w:pPr>
      <w:r>
        <w:rPr>
          <w:rStyle w:val="Strong"/>
        </w:rPr>
        <w:t>Browsers</w:t>
      </w:r>
      <w:r>
        <w:t>: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Google Chrome (latest stable version).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Mozilla Firefox (latest stable version).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Safari (for </w:t>
      </w:r>
      <w:proofErr w:type="spellStart"/>
      <w:r>
        <w:t>macOS</w:t>
      </w:r>
      <w:proofErr w:type="spellEnd"/>
      <w:r>
        <w:t>/</w:t>
      </w:r>
      <w:proofErr w:type="spellStart"/>
      <w:r>
        <w:t>iOS</w:t>
      </w:r>
      <w:proofErr w:type="spellEnd"/>
      <w:r>
        <w:t xml:space="preserve"> users).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Microsoft Edge (latest stable version).</w:t>
      </w:r>
    </w:p>
    <w:p w:rsidR="00F96AAC" w:rsidRDefault="00F96AAC" w:rsidP="00F96AAC">
      <w:pPr>
        <w:pStyle w:val="NormalWeb"/>
        <w:numPr>
          <w:ilvl w:val="0"/>
          <w:numId w:val="21"/>
        </w:numPr>
      </w:pPr>
      <w:r>
        <w:rPr>
          <w:rStyle w:val="Strong"/>
        </w:rPr>
        <w:t>Testing Tools</w:t>
      </w:r>
      <w:r>
        <w:t>: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Selenium, </w:t>
      </w:r>
      <w:proofErr w:type="spellStart"/>
      <w:r>
        <w:t>Appium</w:t>
      </w:r>
      <w:proofErr w:type="spellEnd"/>
      <w:r>
        <w:t xml:space="preserve">, </w:t>
      </w:r>
      <w:proofErr w:type="spellStart"/>
      <w:r>
        <w:t>JMeter</w:t>
      </w:r>
      <w:proofErr w:type="spellEnd"/>
      <w:r>
        <w:t>, OWASP ZAP, and Postman as listed in the test tools section.</w:t>
      </w:r>
    </w:p>
    <w:p w:rsidR="00F96AAC" w:rsidRDefault="00F96AAC" w:rsidP="00F96AAC">
      <w:pPr>
        <w:pStyle w:val="NormalWeb"/>
        <w:numPr>
          <w:ilvl w:val="0"/>
          <w:numId w:val="21"/>
        </w:numPr>
      </w:pPr>
      <w:r>
        <w:rPr>
          <w:rStyle w:val="Strong"/>
        </w:rPr>
        <w:t>Databases</w:t>
      </w:r>
      <w:r>
        <w:t>: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The test database should replicate the production database structure.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Preferred DBMS: MySQL or </w:t>
      </w:r>
      <w:proofErr w:type="spellStart"/>
      <w:r>
        <w:t>PostgreSQL</w:t>
      </w:r>
      <w:proofErr w:type="spellEnd"/>
      <w:r>
        <w:t xml:space="preserve"> (based on the application stack).</w:t>
      </w:r>
    </w:p>
    <w:p w:rsidR="00F96AAC" w:rsidRDefault="00F96AAC" w:rsidP="00F96AAC">
      <w:pPr>
        <w:pStyle w:val="NormalWeb"/>
        <w:numPr>
          <w:ilvl w:val="0"/>
          <w:numId w:val="21"/>
        </w:numPr>
      </w:pPr>
      <w:r>
        <w:rPr>
          <w:rStyle w:val="Strong"/>
        </w:rPr>
        <w:t>Third-party Services</w:t>
      </w:r>
      <w:r>
        <w:t>:</w:t>
      </w:r>
    </w:p>
    <w:p w:rsidR="00F96AAC" w:rsidRDefault="00F96AAC" w:rsidP="00F96AAC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Integration with the third-party service [X] for corporate investor commercial registration verification.</w:t>
      </w:r>
    </w:p>
    <w:p w:rsidR="00F96AAC" w:rsidRDefault="00F96AAC" w:rsidP="00F96AAC">
      <w:pPr>
        <w:spacing w:after="0"/>
      </w:pPr>
    </w:p>
    <w:p w:rsidR="00F96AAC" w:rsidRPr="00F96AAC" w:rsidRDefault="00F96AAC" w:rsidP="00F96AAC">
      <w:pPr>
        <w:pStyle w:val="NormalWeb"/>
        <w:rPr>
          <w:b/>
          <w:u w:val="single"/>
        </w:rPr>
      </w:pPr>
      <w:r w:rsidRPr="00F96AAC">
        <w:rPr>
          <w:b/>
          <w:u w:val="single"/>
        </w:rPr>
        <w:t>Test Data</w:t>
      </w:r>
      <w:r w:rsidRPr="00F96AAC">
        <w:rPr>
          <w:b/>
          <w:u w:val="single"/>
        </w:rPr>
        <w:t>:</w:t>
      </w:r>
    </w:p>
    <w:p w:rsidR="00F96AAC" w:rsidRDefault="00F96AAC" w:rsidP="00F96AAC">
      <w:pPr>
        <w:pStyle w:val="NormalWeb"/>
        <w:numPr>
          <w:ilvl w:val="0"/>
          <w:numId w:val="22"/>
        </w:numPr>
      </w:pPr>
      <w:r>
        <w:rPr>
          <w:rStyle w:val="Strong"/>
        </w:rPr>
        <w:t>Preparation</w:t>
      </w:r>
      <w:r>
        <w:t>:</w:t>
      </w:r>
    </w:p>
    <w:p w:rsidR="00F96AAC" w:rsidRDefault="00F96AAC" w:rsidP="00F96A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Test data will be created based on the user stories and acceptance criteria.</w:t>
      </w:r>
    </w:p>
    <w:p w:rsidR="00F96AAC" w:rsidRDefault="00F96AAC" w:rsidP="00F96A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Examples include:</w:t>
      </w:r>
    </w:p>
    <w:p w:rsidR="00F96AAC" w:rsidRDefault="00F96AAC" w:rsidP="00F96AAC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Valid and invalid login credentials.</w:t>
      </w:r>
    </w:p>
    <w:p w:rsidR="00F96AAC" w:rsidRDefault="00F96AAC" w:rsidP="00F96AAC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OTP values (mocked for testing purposes).</w:t>
      </w:r>
    </w:p>
    <w:p w:rsidR="00F96AAC" w:rsidRDefault="00F96AAC" w:rsidP="00F96AAC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Documents for account upgrade verification.</w:t>
      </w:r>
    </w:p>
    <w:p w:rsidR="00F96AAC" w:rsidRDefault="00F96AAC" w:rsidP="00F96AAC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Loan request datasets covering different scenarios (approval, rejection, and multi-department reviews).</w:t>
      </w:r>
    </w:p>
    <w:p w:rsidR="00F96AAC" w:rsidRDefault="00F96AAC" w:rsidP="00F96AAC">
      <w:pPr>
        <w:numPr>
          <w:ilvl w:val="2"/>
          <w:numId w:val="22"/>
        </w:numPr>
        <w:spacing w:before="100" w:beforeAutospacing="1" w:after="100" w:afterAutospacing="1" w:line="240" w:lineRule="auto"/>
      </w:pPr>
      <w:r>
        <w:t>Commercial registration numbers (valid, invalid, and boundary conditions).</w:t>
      </w:r>
    </w:p>
    <w:p w:rsidR="00F96AAC" w:rsidRDefault="00F96AAC" w:rsidP="00F96AAC">
      <w:pPr>
        <w:pStyle w:val="NormalWeb"/>
        <w:numPr>
          <w:ilvl w:val="0"/>
          <w:numId w:val="22"/>
        </w:numPr>
      </w:pPr>
      <w:r>
        <w:rPr>
          <w:rStyle w:val="Strong"/>
        </w:rPr>
        <w:t>Data Storage</w:t>
      </w:r>
      <w:r>
        <w:t>:</w:t>
      </w:r>
    </w:p>
    <w:p w:rsidR="00F96AAC" w:rsidRDefault="00F96AAC" w:rsidP="00F96A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Use of test databases or sandbox environments to isolate test data from production systems.</w:t>
      </w:r>
    </w:p>
    <w:p w:rsidR="00F96AAC" w:rsidRDefault="00F96AAC" w:rsidP="00F96AAC">
      <w:pPr>
        <w:pStyle w:val="NormalWeb"/>
        <w:numPr>
          <w:ilvl w:val="0"/>
          <w:numId w:val="22"/>
        </w:numPr>
      </w:pPr>
      <w:r>
        <w:rPr>
          <w:rStyle w:val="Strong"/>
        </w:rPr>
        <w:t>Security Considerations</w:t>
      </w:r>
      <w:r>
        <w:t>:</w:t>
      </w:r>
    </w:p>
    <w:p w:rsidR="00F96AAC" w:rsidRDefault="00F96AAC" w:rsidP="00F96A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>Ensure all test data complies with data protection regulations (e.g., GDPR, if applicable).</w:t>
      </w:r>
    </w:p>
    <w:p w:rsidR="00F96AAC" w:rsidRDefault="00F96AAC" w:rsidP="00F96AAC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Avoid using real user data; instead, use </w:t>
      </w:r>
      <w:proofErr w:type="spellStart"/>
      <w:r>
        <w:t>anonymized</w:t>
      </w:r>
      <w:proofErr w:type="spellEnd"/>
      <w:r>
        <w:t xml:space="preserve"> or synthetic datasets.</w:t>
      </w:r>
    </w:p>
    <w:p w:rsidR="00F96AAC" w:rsidRDefault="002D3ED2" w:rsidP="00F96AAC">
      <w:r>
        <w:pict>
          <v:rect id="_x0000_i1027" style="width:0;height:1.5pt" o:hralign="center" o:hrstd="t" o:hr="t" fillcolor="#a0a0a0" stroked="f"/>
        </w:pict>
      </w:r>
    </w:p>
    <w:p w:rsidR="002D3ED2" w:rsidRDefault="002D3ED2" w:rsidP="00F96AAC"/>
    <w:p w:rsidR="002D3ED2" w:rsidRDefault="002D3ED2" w:rsidP="00F96AAC"/>
    <w:p w:rsidR="002D3ED2" w:rsidRDefault="002D3ED2" w:rsidP="00F96AAC"/>
    <w:p w:rsidR="002D3ED2" w:rsidRDefault="002D3ED2" w:rsidP="00F96AAC"/>
    <w:p w:rsidR="002D3ED2" w:rsidRDefault="002D3ED2" w:rsidP="00F96AAC"/>
    <w:p w:rsidR="002D3ED2" w:rsidRDefault="002D3ED2" w:rsidP="00F96AAC"/>
    <w:p w:rsidR="002D3ED2" w:rsidRPr="00F96AAC" w:rsidRDefault="002D3ED2" w:rsidP="00F96AAC"/>
    <w:p w:rsidR="000372D2" w:rsidRDefault="00C42922" w:rsidP="002D3ED2">
      <w:pPr>
        <w:pStyle w:val="Heading2"/>
      </w:pPr>
      <w:r>
        <w:t xml:space="preserve">5. </w:t>
      </w:r>
      <w:r>
        <w:t>Test Schedule</w:t>
      </w:r>
    </w:p>
    <w:p w:rsidR="002D3ED2" w:rsidRPr="002D3ED2" w:rsidRDefault="002D3ED2" w:rsidP="002D3ED2"/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844"/>
        <w:gridCol w:w="3603"/>
        <w:gridCol w:w="1224"/>
        <w:gridCol w:w="2185"/>
      </w:tblGrid>
      <w:tr w:rsidR="002D3ED2" w:rsidRPr="002D3ED2" w:rsidTr="002D3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Timeline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Dependencies</w:t>
            </w:r>
          </w:p>
        </w:tc>
      </w:tr>
      <w:tr w:rsidR="002D3ED2" w:rsidRPr="002D3ED2" w:rsidTr="002D3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Analysis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Review user stories, acceptance criteria, and business requirements.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Identify test scope.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1–Day 2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Finalization of requirements.</w:t>
            </w:r>
          </w:p>
        </w:tc>
      </w:tr>
      <w:tr w:rsidR="002D3ED2" w:rsidRPr="002D3ED2" w:rsidTr="002D3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Create test plan.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Identify risks and dependencies.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Prepare test strategy and environment.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3–Day 4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of requirement analysis.</w:t>
            </w:r>
          </w:p>
        </w:tc>
      </w:tr>
      <w:tr w:rsidR="002D3ED2" w:rsidRPr="002D3ED2" w:rsidTr="002D3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Test Environment Setup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Configure test hardware and software environments.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Install necessary tools and frameworks.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5–Day 6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 of hardware and software resources.</w:t>
            </w:r>
          </w:p>
        </w:tc>
      </w:tr>
      <w:tr w:rsidR="002D3ED2" w:rsidRPr="002D3ED2" w:rsidTr="002D3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Design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Write detailed test cases for functional, integration, and performance testing.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Design test data.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7–Day 9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of test planning and requirements.</w:t>
            </w:r>
          </w:p>
        </w:tc>
      </w:tr>
      <w:tr w:rsidR="002D3ED2" w:rsidRPr="002D3ED2" w:rsidTr="002D3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 Testing (by </w:t>
            </w:r>
            <w:proofErr w:type="spellStart"/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Dev</w:t>
            </w:r>
            <w:proofErr w:type="spellEnd"/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Team)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Validate individual components at the code level.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Fix defects found during this phase.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8–Day 10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Code development completion.</w:t>
            </w:r>
          </w:p>
        </w:tc>
      </w:tr>
      <w:tr w:rsidR="002D3ED2" w:rsidRPr="002D3ED2" w:rsidTr="002D3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Testing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Validate interactions between components.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Test API integrations (e.g., third-party [X]).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11–Day 13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testing completion.</w:t>
            </w:r>
          </w:p>
        </w:tc>
      </w:tr>
      <w:tr w:rsidR="002D3ED2" w:rsidRPr="002D3ED2" w:rsidTr="002D3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Conduct end-to-end tests for user stories.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Validate functional and non-functional requirements.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14–Day 17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Integration testing completion.</w:t>
            </w:r>
          </w:p>
        </w:tc>
      </w:tr>
      <w:tr w:rsidR="002D3ED2" w:rsidRPr="002D3ED2" w:rsidTr="002D3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Perform load, stress, and BDD testing on critical endpoints and workflows.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Analyze results.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18–Day 19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System testing readiness.</w:t>
            </w:r>
          </w:p>
        </w:tc>
      </w:tr>
      <w:tr w:rsidR="002D3ED2" w:rsidRPr="002D3ED2" w:rsidTr="002D3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Testing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Validate APIs (</w:t>
            </w:r>
            <w:r w:rsidRPr="002D3ED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2D3ED2">
              <w:rPr>
                <w:rFonts w:ascii="Courier New" w:eastAsia="Times New Roman" w:hAnsi="Courier New" w:cs="Courier New"/>
                <w:sz w:val="20"/>
                <w:szCs w:val="20"/>
              </w:rPr>
              <w:t>client_registration</w:t>
            </w:r>
            <w:proofErr w:type="spellEnd"/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D3ED2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2D3ED2">
              <w:rPr>
                <w:rFonts w:ascii="Courier New" w:eastAsia="Times New Roman" w:hAnsi="Courier New" w:cs="Courier New"/>
                <w:sz w:val="20"/>
                <w:szCs w:val="20"/>
              </w:rPr>
              <w:t>client_login</w:t>
            </w:r>
            <w:proofErr w:type="spellEnd"/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) for vulnerabilities.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Test sensitive operations (e.g., login, uploads).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20–Day 21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System testing readiness.</w:t>
            </w:r>
          </w:p>
        </w:tc>
      </w:tr>
      <w:tr w:rsidR="002D3ED2" w:rsidRPr="002D3ED2" w:rsidTr="002D3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Acceptance 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Testing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Conduct testing with stakeholders and end users.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 Ensure requirements meet business needs.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Day 22–Day 23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of functional and non-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functional tests.</w:t>
            </w:r>
          </w:p>
        </w:tc>
      </w:tr>
      <w:tr w:rsidR="002D3ED2" w:rsidRPr="002D3ED2" w:rsidTr="002D3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Defect Retesting and Closure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Retest and verify fixes for identified defects.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Close all test cases.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24–Day 25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Completion of all previous test phases.</w:t>
            </w:r>
          </w:p>
        </w:tc>
      </w:tr>
      <w:tr w:rsidR="002D3ED2" w:rsidRPr="002D3ED2" w:rsidTr="002D3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D3ED2" w:rsidRPr="002D3ED2" w:rsidRDefault="002D3ED2" w:rsidP="002D3E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Test Sign-Off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- Deliver test results and reports.</w:t>
            </w: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Obtain stakeholder approval for production readiness.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Day 26</w:t>
            </w:r>
          </w:p>
        </w:tc>
        <w:tc>
          <w:tcPr>
            <w:tcW w:w="0" w:type="auto"/>
            <w:hideMark/>
          </w:tcPr>
          <w:p w:rsidR="002D3ED2" w:rsidRPr="002D3ED2" w:rsidRDefault="002D3ED2" w:rsidP="002D3E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ED2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 completion of all testing phases.</w:t>
            </w:r>
          </w:p>
        </w:tc>
      </w:tr>
    </w:tbl>
    <w:p w:rsidR="002D3ED2" w:rsidRDefault="002D3ED2" w:rsidP="002D3ED2"/>
    <w:p w:rsidR="002D3ED2" w:rsidRDefault="002D3ED2" w:rsidP="002D3ED2"/>
    <w:p w:rsidR="002D3ED2" w:rsidRPr="002D3ED2" w:rsidRDefault="002D3ED2" w:rsidP="002D3ED2">
      <w:r>
        <w:pict>
          <v:rect id="_x0000_i1028" style="width:0;height:1.5pt" o:hralign="center" o:hrstd="t" o:hr="t" fillcolor="#a0a0a0" stroked="f"/>
        </w:pict>
      </w:r>
    </w:p>
    <w:p w:rsidR="000372D2" w:rsidRDefault="00C42922">
      <w:pPr>
        <w:pStyle w:val="Heading2"/>
      </w:pPr>
      <w:r>
        <w:t xml:space="preserve">6. </w:t>
      </w:r>
      <w:r>
        <w:t>Test Deliverables</w:t>
      </w:r>
    </w:p>
    <w:p w:rsidR="002D3ED2" w:rsidRPr="002D3ED2" w:rsidRDefault="002D3ED2" w:rsidP="002D3ED2">
      <w:pPr>
        <w:pStyle w:val="NormalWeb"/>
        <w:rPr>
          <w:b/>
          <w:u w:val="single"/>
        </w:rPr>
      </w:pPr>
      <w:r w:rsidRPr="002D3ED2">
        <w:rPr>
          <w:b/>
          <w:u w:val="single"/>
        </w:rPr>
        <w:t>Documents</w:t>
      </w:r>
      <w:r w:rsidRPr="002D3ED2">
        <w:rPr>
          <w:b/>
          <w:u w:val="single"/>
        </w:rPr>
        <w:t>:</w:t>
      </w:r>
    </w:p>
    <w:p w:rsidR="002D3ED2" w:rsidRDefault="002D3ED2" w:rsidP="002D3E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Plan</w:t>
      </w:r>
      <w:r>
        <w:t>:</w:t>
      </w:r>
    </w:p>
    <w:p w:rsidR="002D3ED2" w:rsidRDefault="002D3ED2" w:rsidP="002D3E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 comprehensive document outlining the scope, objectives, approach, and resources for testing activities.</w:t>
      </w:r>
    </w:p>
    <w:p w:rsidR="002D3ED2" w:rsidRDefault="002D3ED2" w:rsidP="002D3E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Cases</w:t>
      </w:r>
      <w:r>
        <w:t>:</w:t>
      </w:r>
    </w:p>
    <w:p w:rsidR="002D3ED2" w:rsidRDefault="002D3ED2" w:rsidP="002D3E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Detailed test cases covering functional, non-functional, performance, and security aspects based on user stories and acceptance criteria.</w:t>
      </w:r>
    </w:p>
    <w:p w:rsidR="002D3ED2" w:rsidRDefault="002D3ED2" w:rsidP="002D3E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Scripts</w:t>
      </w:r>
      <w:r>
        <w:t>:</w:t>
      </w:r>
    </w:p>
    <w:p w:rsidR="002D3ED2" w:rsidRDefault="002D3ED2" w:rsidP="002D3E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Automated scripts for:</w:t>
      </w:r>
    </w:p>
    <w:p w:rsidR="002D3ED2" w:rsidRDefault="002D3ED2" w:rsidP="002D3ED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Web testing (Selenium-based scripts for E2E scenarios).</w:t>
      </w:r>
    </w:p>
    <w:p w:rsidR="002D3ED2" w:rsidRDefault="002D3ED2" w:rsidP="002D3ED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Mobile testing (</w:t>
      </w:r>
      <w:proofErr w:type="spellStart"/>
      <w:r>
        <w:t>Appium</w:t>
      </w:r>
      <w:proofErr w:type="spellEnd"/>
      <w:r>
        <w:t xml:space="preserve"> scripts for the Wikipedia app).</w:t>
      </w:r>
    </w:p>
    <w:p w:rsidR="002D3ED2" w:rsidRDefault="002D3ED2" w:rsidP="002D3ED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API testing (Postman collections and security validation).</w:t>
      </w:r>
    </w:p>
    <w:p w:rsidR="002D3ED2" w:rsidRDefault="002D3ED2" w:rsidP="002D3ED2">
      <w:pPr>
        <w:numPr>
          <w:ilvl w:val="2"/>
          <w:numId w:val="23"/>
        </w:numPr>
        <w:spacing w:before="100" w:beforeAutospacing="1" w:after="100" w:afterAutospacing="1" w:line="240" w:lineRule="auto"/>
      </w:pPr>
      <w:r>
        <w:t>Performance testing (</w:t>
      </w:r>
      <w:proofErr w:type="spellStart"/>
      <w:r>
        <w:t>JMeter</w:t>
      </w:r>
      <w:proofErr w:type="spellEnd"/>
      <w:r>
        <w:t xml:space="preserve"> and BDD scripts).</w:t>
      </w:r>
    </w:p>
    <w:p w:rsidR="002D3ED2" w:rsidRDefault="002D3ED2" w:rsidP="002D3E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Bug Reports</w:t>
      </w:r>
      <w:r>
        <w:t>:</w:t>
      </w:r>
    </w:p>
    <w:p w:rsidR="002D3ED2" w:rsidRDefault="002D3ED2" w:rsidP="002D3E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Detailed reports for all identified issues, including severity, steps to reproduce, expected vs. actual results, and resolution status.</w:t>
      </w:r>
    </w:p>
    <w:p w:rsidR="002D3ED2" w:rsidRDefault="002D3ED2" w:rsidP="002D3ED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Test Summary Report</w:t>
      </w:r>
      <w:r>
        <w:t>:</w:t>
      </w:r>
    </w:p>
    <w:p w:rsidR="002D3ED2" w:rsidRDefault="002D3ED2" w:rsidP="002D3ED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A final report summarizing all testing activities, outcomes, defect trends, and recommendations for release readiness.</w:t>
      </w:r>
    </w:p>
    <w:p w:rsidR="002D3ED2" w:rsidRDefault="002D3ED2" w:rsidP="002D3ED2">
      <w:pPr>
        <w:spacing w:after="0"/>
      </w:pPr>
    </w:p>
    <w:p w:rsidR="002D3ED2" w:rsidRPr="002D3ED2" w:rsidRDefault="002D3ED2" w:rsidP="002D3ED2">
      <w:pPr>
        <w:pStyle w:val="NormalWeb"/>
        <w:rPr>
          <w:b/>
          <w:u w:val="single"/>
        </w:rPr>
      </w:pPr>
      <w:r w:rsidRPr="002D3ED2">
        <w:rPr>
          <w:b/>
          <w:u w:val="single"/>
        </w:rPr>
        <w:t>Reports</w:t>
      </w:r>
      <w:r w:rsidRPr="002D3ED2">
        <w:rPr>
          <w:b/>
          <w:u w:val="single"/>
        </w:rPr>
        <w:t>:</w:t>
      </w:r>
    </w:p>
    <w:p w:rsidR="002D3ED2" w:rsidRDefault="002D3ED2" w:rsidP="002D3E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Daily Status Reports</w:t>
      </w:r>
      <w:r>
        <w:t>: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Progress on executed test cases.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Details of defects found, resolved, and pending.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Any blockers or risks identified.</w:t>
      </w:r>
    </w:p>
    <w:p w:rsidR="002D3ED2" w:rsidRDefault="002D3ED2" w:rsidP="002D3E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Weekly Status Reports</w:t>
      </w:r>
      <w:r>
        <w:t>: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Cumulative summary of testing activities.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Key milestones achieved.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>Defect trends and progress toward resolution.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Planned activities for the next week.</w:t>
      </w:r>
    </w:p>
    <w:p w:rsidR="002D3ED2" w:rsidRDefault="002D3ED2" w:rsidP="002D3E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Defect Logs</w:t>
      </w:r>
      <w:r>
        <w:t>: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Centralized tracking of all defects found during testing phases.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Includes priority, severity, status, and resolution timelines.</w:t>
      </w:r>
    </w:p>
    <w:p w:rsidR="002D3ED2" w:rsidRDefault="002D3ED2" w:rsidP="002D3E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Performance Test Results</w:t>
      </w:r>
      <w:r>
        <w:t>: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Reports from </w:t>
      </w:r>
      <w:proofErr w:type="spellStart"/>
      <w:r>
        <w:t>JMeter</w:t>
      </w:r>
      <w:proofErr w:type="spellEnd"/>
      <w:r>
        <w:t xml:space="preserve"> and </w:t>
      </w:r>
      <w:proofErr w:type="spellStart"/>
      <w:r>
        <w:t>Apptim</w:t>
      </w:r>
      <w:proofErr w:type="spellEnd"/>
      <w:r>
        <w:t xml:space="preserve"> with metrics like response times, throughput, and system performance under load/stress.</w:t>
      </w:r>
    </w:p>
    <w:p w:rsidR="002D3ED2" w:rsidRDefault="002D3ED2" w:rsidP="002D3ED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Security Test Results</w:t>
      </w:r>
      <w:r>
        <w:t>:</w:t>
      </w:r>
    </w:p>
    <w:p w:rsidR="002D3ED2" w:rsidRDefault="002D3ED2" w:rsidP="002D3ED2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Findings from vulnerability assessments (e.g., OWASP ZAP) and risk analysis for APIs and sensitive operations.</w:t>
      </w:r>
    </w:p>
    <w:p w:rsidR="002D3ED2" w:rsidRPr="002D3ED2" w:rsidRDefault="002D3ED2" w:rsidP="002D3ED2">
      <w:r>
        <w:pict>
          <v:rect id="_x0000_i1029" style="width:0;height:1.5pt" o:hralign="center" o:hrstd="t" o:hr="t" fillcolor="#a0a0a0" stroked="f"/>
        </w:pict>
      </w:r>
    </w:p>
    <w:p w:rsidR="000372D2" w:rsidRDefault="00C42922">
      <w:pPr>
        <w:pStyle w:val="Heading2"/>
      </w:pPr>
      <w:r>
        <w:t>7. 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372D2">
        <w:tc>
          <w:tcPr>
            <w:tcW w:w="2880" w:type="dxa"/>
          </w:tcPr>
          <w:p w:rsidR="000372D2" w:rsidRDefault="00C42922">
            <w:r>
              <w:t>Role</w:t>
            </w:r>
          </w:p>
        </w:tc>
        <w:tc>
          <w:tcPr>
            <w:tcW w:w="2880" w:type="dxa"/>
          </w:tcPr>
          <w:p w:rsidR="000372D2" w:rsidRDefault="00C42922">
            <w:r>
              <w:t>Name</w:t>
            </w:r>
          </w:p>
        </w:tc>
        <w:tc>
          <w:tcPr>
            <w:tcW w:w="2880" w:type="dxa"/>
          </w:tcPr>
          <w:p w:rsidR="000372D2" w:rsidRDefault="00C42922">
            <w:r>
              <w:t>Responsibility</w:t>
            </w:r>
          </w:p>
        </w:tc>
      </w:tr>
      <w:tr w:rsidR="000372D2">
        <w:tc>
          <w:tcPr>
            <w:tcW w:w="2880" w:type="dxa"/>
          </w:tcPr>
          <w:p w:rsidR="000372D2" w:rsidRDefault="00C42922">
            <w:r>
              <w:t>Test Manager</w:t>
            </w:r>
          </w:p>
        </w:tc>
        <w:tc>
          <w:tcPr>
            <w:tcW w:w="2880" w:type="dxa"/>
          </w:tcPr>
          <w:p w:rsidR="000372D2" w:rsidRDefault="002D3ED2">
            <w:proofErr w:type="spellStart"/>
            <w:r>
              <w:t>Vikas</w:t>
            </w:r>
            <w:proofErr w:type="spellEnd"/>
            <w:r>
              <w:t xml:space="preserve"> </w:t>
            </w:r>
            <w:proofErr w:type="spellStart"/>
            <w:r>
              <w:t>Sangwan</w:t>
            </w:r>
            <w:proofErr w:type="spellEnd"/>
          </w:p>
        </w:tc>
        <w:tc>
          <w:tcPr>
            <w:tcW w:w="2880" w:type="dxa"/>
          </w:tcPr>
          <w:p w:rsidR="000372D2" w:rsidRDefault="00C42922">
            <w:r>
              <w:t>Managing overall testing activities</w:t>
            </w:r>
          </w:p>
        </w:tc>
      </w:tr>
      <w:tr w:rsidR="000372D2">
        <w:tc>
          <w:tcPr>
            <w:tcW w:w="2880" w:type="dxa"/>
          </w:tcPr>
          <w:p w:rsidR="000372D2" w:rsidRDefault="00C42922">
            <w:r>
              <w:t>Test Lead</w:t>
            </w:r>
          </w:p>
        </w:tc>
        <w:tc>
          <w:tcPr>
            <w:tcW w:w="2880" w:type="dxa"/>
          </w:tcPr>
          <w:p w:rsidR="000372D2" w:rsidRDefault="002D3ED2">
            <w:r>
              <w:t>-</w:t>
            </w:r>
          </w:p>
        </w:tc>
        <w:tc>
          <w:tcPr>
            <w:tcW w:w="2880" w:type="dxa"/>
          </w:tcPr>
          <w:p w:rsidR="000372D2" w:rsidRDefault="002D3ED2">
            <w:r>
              <w:t>-</w:t>
            </w:r>
          </w:p>
        </w:tc>
      </w:tr>
      <w:tr w:rsidR="000372D2">
        <w:tc>
          <w:tcPr>
            <w:tcW w:w="2880" w:type="dxa"/>
          </w:tcPr>
          <w:p w:rsidR="000372D2" w:rsidRDefault="00C42922">
            <w:r>
              <w:t>Test Engineer</w:t>
            </w:r>
          </w:p>
        </w:tc>
        <w:tc>
          <w:tcPr>
            <w:tcW w:w="2880" w:type="dxa"/>
          </w:tcPr>
          <w:p w:rsidR="000372D2" w:rsidRDefault="002D3ED2">
            <w:r>
              <w:t>-</w:t>
            </w:r>
          </w:p>
        </w:tc>
        <w:tc>
          <w:tcPr>
            <w:tcW w:w="2880" w:type="dxa"/>
          </w:tcPr>
          <w:p w:rsidR="000372D2" w:rsidRDefault="002D3ED2">
            <w:r>
              <w:t>-</w:t>
            </w:r>
          </w:p>
        </w:tc>
      </w:tr>
    </w:tbl>
    <w:p w:rsidR="002D3ED2" w:rsidRDefault="002D3ED2">
      <w:pPr>
        <w:pStyle w:val="Heading2"/>
      </w:pPr>
      <w:r>
        <w:pict>
          <v:rect id="_x0000_i1030" style="width:0;height:1.5pt" o:hralign="center" o:hrstd="t" o:hr="t" fillcolor="#a0a0a0" stroked="f"/>
        </w:pict>
      </w:r>
    </w:p>
    <w:p w:rsidR="000372D2" w:rsidRDefault="00C42922">
      <w:pPr>
        <w:pStyle w:val="Heading2"/>
      </w:pPr>
      <w:r>
        <w:t>8. Test Criteria</w:t>
      </w:r>
    </w:p>
    <w:p w:rsidR="002D3ED2" w:rsidRPr="002D3ED2" w:rsidRDefault="002D3ED2" w:rsidP="002D3ED2">
      <w:pPr>
        <w:pStyle w:val="NormalWeb"/>
        <w:rPr>
          <w:b/>
          <w:u w:val="single"/>
        </w:rPr>
      </w:pPr>
      <w:r w:rsidRPr="002D3ED2">
        <w:rPr>
          <w:b/>
          <w:u w:val="single"/>
        </w:rPr>
        <w:t>Entry Criteria</w:t>
      </w:r>
      <w:r w:rsidRPr="002D3ED2">
        <w:rPr>
          <w:b/>
          <w:u w:val="single"/>
        </w:rPr>
        <w:t>:</w:t>
      </w:r>
    </w:p>
    <w:p w:rsidR="002D3ED2" w:rsidRDefault="002D3ED2" w:rsidP="002D3E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Code Freeze</w:t>
      </w:r>
      <w:r>
        <w:t>:</w:t>
      </w:r>
    </w:p>
    <w:p w:rsidR="002D3ED2" w:rsidRDefault="002D3ED2" w:rsidP="002D3E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All development tasks are completed, and </w:t>
      </w:r>
      <w:proofErr w:type="gramStart"/>
      <w:r>
        <w:t>the codebase</w:t>
      </w:r>
      <w:proofErr w:type="gramEnd"/>
      <w:r>
        <w:t xml:space="preserve"> is stable.</w:t>
      </w:r>
    </w:p>
    <w:p w:rsidR="002D3ED2" w:rsidRDefault="002D3ED2" w:rsidP="002D3E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Test Environment Availability</w:t>
      </w:r>
      <w:r>
        <w:t>:</w:t>
      </w:r>
    </w:p>
    <w:p w:rsidR="002D3ED2" w:rsidRDefault="002D3ED2" w:rsidP="002D3E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Test environments are fully set up and configured, mirroring production conditions.</w:t>
      </w:r>
    </w:p>
    <w:p w:rsidR="002D3ED2" w:rsidRDefault="002D3ED2" w:rsidP="002D3E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Test Data Preparation</w:t>
      </w:r>
      <w:r>
        <w:t>:</w:t>
      </w:r>
    </w:p>
    <w:p w:rsidR="002D3ED2" w:rsidRDefault="002D3ED2" w:rsidP="002D3E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Test data is created, verified, and ready for use.</w:t>
      </w:r>
    </w:p>
    <w:p w:rsidR="002D3ED2" w:rsidRDefault="002D3ED2" w:rsidP="002D3E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Requirement and Design Sign-Off</w:t>
      </w:r>
      <w:r>
        <w:t>:</w:t>
      </w:r>
    </w:p>
    <w:p w:rsidR="002D3ED2" w:rsidRDefault="002D3ED2" w:rsidP="002D3E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User stories and acceptance criteria are finalized and approved.</w:t>
      </w:r>
    </w:p>
    <w:p w:rsidR="002D3ED2" w:rsidRDefault="002D3ED2" w:rsidP="002D3E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Unit Testing Completion</w:t>
      </w:r>
      <w:r>
        <w:t>:</w:t>
      </w:r>
    </w:p>
    <w:p w:rsidR="002D3ED2" w:rsidRDefault="002D3ED2" w:rsidP="002D3E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Developers have completed and verified unit testing for individual modules.</w:t>
      </w:r>
    </w:p>
    <w:p w:rsidR="002D3ED2" w:rsidRDefault="002D3ED2" w:rsidP="002D3ED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Test Cases Approval</w:t>
      </w:r>
      <w:r>
        <w:t>:</w:t>
      </w:r>
    </w:p>
    <w:p w:rsidR="002D3ED2" w:rsidRDefault="002D3ED2" w:rsidP="002D3ED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All test cases have been reviewed and approved by stakeholders.</w:t>
      </w:r>
    </w:p>
    <w:p w:rsidR="002D3ED2" w:rsidRDefault="002D3ED2" w:rsidP="002D3ED2">
      <w:pPr>
        <w:spacing w:after="0"/>
      </w:pPr>
    </w:p>
    <w:p w:rsidR="002D3ED2" w:rsidRPr="002D3ED2" w:rsidRDefault="002D3ED2" w:rsidP="002D3ED2">
      <w:pPr>
        <w:pStyle w:val="NormalWeb"/>
        <w:rPr>
          <w:b/>
          <w:u w:val="single"/>
        </w:rPr>
      </w:pPr>
      <w:r w:rsidRPr="002D3ED2">
        <w:rPr>
          <w:b/>
          <w:u w:val="single"/>
        </w:rPr>
        <w:t>Exit Criteria</w:t>
      </w:r>
      <w:r w:rsidRPr="002D3ED2">
        <w:rPr>
          <w:b/>
          <w:u w:val="single"/>
        </w:rPr>
        <w:t>:</w:t>
      </w:r>
    </w:p>
    <w:p w:rsidR="002D3ED2" w:rsidRDefault="002D3ED2" w:rsidP="002D3E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Test Case Execution</w:t>
      </w:r>
      <w:r>
        <w:t>: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At least 95% of planned test cases are executed.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All critical and high-priority test cases are passed.</w:t>
      </w:r>
    </w:p>
    <w:p w:rsidR="002D3ED2" w:rsidRDefault="002D3ED2" w:rsidP="002D3E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Defect Closure</w:t>
      </w:r>
      <w:r>
        <w:t>: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No critical or high-severity defects remain open.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All medium and low-severity defects are either resolved or have acceptable workarounds.</w:t>
      </w:r>
    </w:p>
    <w:p w:rsidR="002D3ED2" w:rsidRDefault="002D3ED2" w:rsidP="002D3E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Performance Metrics</w:t>
      </w:r>
      <w:r>
        <w:t>: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Performance testing meets the defined benchmarks for response time, throughput, and error rate.</w:t>
      </w:r>
    </w:p>
    <w:p w:rsidR="002D3ED2" w:rsidRDefault="002D3ED2" w:rsidP="002D3E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Security Validation</w:t>
      </w:r>
      <w:r>
        <w:t>: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All identified vulnerabilities have been addressed or documented with mitigation plans.</w:t>
      </w:r>
    </w:p>
    <w:p w:rsidR="002D3ED2" w:rsidRDefault="002D3ED2" w:rsidP="002D3E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UAT Completion</w:t>
      </w:r>
      <w:r>
        <w:t>: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User Acceptance Testing is successfully completed with stakeholder approval.</w:t>
      </w:r>
    </w:p>
    <w:p w:rsidR="002D3ED2" w:rsidRDefault="002D3ED2" w:rsidP="002D3ED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Documentation Completion</w:t>
      </w:r>
      <w:r>
        <w:t>:</w:t>
      </w:r>
    </w:p>
    <w:p w:rsidR="002D3ED2" w:rsidRDefault="002D3ED2" w:rsidP="002D3ED2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Test summary reports, defect logs, and all other deliverables are completed and shared with stakeholders.</w:t>
      </w:r>
    </w:p>
    <w:p w:rsidR="002D3ED2" w:rsidRDefault="002D3ED2" w:rsidP="002D3ED2">
      <w:pPr>
        <w:spacing w:before="100" w:beforeAutospacing="1" w:after="100" w:afterAutospacing="1" w:line="240" w:lineRule="auto"/>
      </w:pPr>
      <w:r>
        <w:pict>
          <v:rect id="_x0000_i1031" style="width:0;height:1.5pt" o:hralign="center" o:hrstd="t" o:hr="t" fillcolor="#a0a0a0" stroked="f"/>
        </w:pict>
      </w:r>
    </w:p>
    <w:p w:rsidR="000372D2" w:rsidRDefault="00C42922">
      <w:pPr>
        <w:pStyle w:val="Heading2"/>
      </w:pPr>
      <w:r>
        <w:t>9. Risk Management</w:t>
      </w:r>
    </w:p>
    <w:p w:rsidR="002D3ED2" w:rsidRPr="002D3ED2" w:rsidRDefault="002D3ED2" w:rsidP="002D3ED2">
      <w:pPr>
        <w:pStyle w:val="NormalWeb"/>
        <w:rPr>
          <w:b/>
          <w:u w:val="single"/>
        </w:rPr>
      </w:pPr>
      <w:r w:rsidRPr="002D3ED2">
        <w:rPr>
          <w:b/>
          <w:u w:val="single"/>
        </w:rPr>
        <w:t>Risks</w:t>
      </w:r>
      <w:r w:rsidRPr="002D3ED2">
        <w:rPr>
          <w:b/>
          <w:u w:val="single"/>
        </w:rPr>
        <w:t>: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Resource Unavailability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Key team members or required hardware/software resources may not be available during testing.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Maintain a resource backup plan with cross-trained team members.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Ensure early procurement and setup of hardware and software resources.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Tight Deadlines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Insufficient time for thorough testing due to project deadlines.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Prioritize test cases based on risk and criticality.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Use automation for repetitive tasks to save time.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Communicate the impact of reduced timelines to stakeholders early.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Incomplete Requirements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Ambiguities or changes in user stories and acceptance criteria may impact test planning.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Collaborate with stakeholders for clarification during requirement analysis.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Use exploratory testing to uncover potential gaps or edge cases.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Defect Leakage to Production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Critical defects might remain undetected during testing.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Perform risk-based testing to focus on high-impact areas.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Include thorough regression and integration testing cycles.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Third-party Dependencies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Risk</w:t>
      </w:r>
      <w:r>
        <w:t>: Integration with third-party services (e.g., [X] for commercial registration) may fail or cause delays.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Use stubs or mock services during initial testing phases.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Establish clear communication channels with third-party providers for timely resolution.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Test Environment Issues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Unstable or incomplete test environments may delay testing efforts.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Set up environments early and perform environment validation before test execution.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Maintain backup environments for critical tests.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Inadequate Test Data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Lack of realistic or comprehensive test data may lead to incomplete testing.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Generate diverse test data during the test planning phase.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Use data generation tools to simulate various test scenarios.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Stakeholder Unavailability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Delayed approvals or feedback from stakeholders can impact testing progress.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Schedule regular check-ins and reviews to ensure stakeholder involvement.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Maintain clear documentation to facilitate quick decision-making.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Automation Challenges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Flaky automation scripts or tool limitations may cause false positives/negatives.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Regularly update and debug automation scripts.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Choose robust and reliable tools suitable for the application’s tech stack.</w:t>
      </w:r>
    </w:p>
    <w:p w:rsidR="002D3ED2" w:rsidRDefault="002D3ED2" w:rsidP="002D3ED2">
      <w:pPr>
        <w:pStyle w:val="NormalWeb"/>
        <w:numPr>
          <w:ilvl w:val="0"/>
          <w:numId w:val="27"/>
        </w:numPr>
      </w:pPr>
      <w:r>
        <w:rPr>
          <w:rStyle w:val="Strong"/>
        </w:rPr>
        <w:t>Security Vulnerabilities</w:t>
      </w:r>
      <w:r>
        <w:t>: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Risk</w:t>
      </w:r>
      <w:r>
        <w:t>: Security vulnerabilities in APIs or workflows may remain undetected.</w:t>
      </w:r>
    </w:p>
    <w:p w:rsidR="002D3ED2" w:rsidRDefault="002D3ED2" w:rsidP="002D3ED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Mitigation</w:t>
      </w:r>
      <w:r>
        <w:t>: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Conduct security assessments using tools like OWASP ZAP.</w:t>
      </w:r>
    </w:p>
    <w:p w:rsidR="002D3ED2" w:rsidRDefault="002D3ED2" w:rsidP="002D3ED2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Follow secure coding practices and review results with the development team.</w:t>
      </w:r>
    </w:p>
    <w:p w:rsidR="002D3ED2" w:rsidRPr="002D3ED2" w:rsidRDefault="002D3ED2" w:rsidP="002D3ED2"/>
    <w:p w:rsidR="000372D2" w:rsidRDefault="00C42922">
      <w:pPr>
        <w:pStyle w:val="Heading2"/>
      </w:pPr>
      <w:r>
        <w:t>10. Defect Management</w:t>
      </w:r>
    </w:p>
    <w:p w:rsidR="00BE6806" w:rsidRPr="00BE6806" w:rsidRDefault="00BE6806" w:rsidP="00BE6806">
      <w:pPr>
        <w:pStyle w:val="NormalWeb"/>
        <w:rPr>
          <w:b/>
          <w:u w:val="single"/>
        </w:rPr>
      </w:pPr>
      <w:r w:rsidRPr="00BE6806">
        <w:rPr>
          <w:b/>
          <w:u w:val="single"/>
        </w:rPr>
        <w:t>Defect States</w:t>
      </w:r>
      <w:r w:rsidRPr="00BE6806">
        <w:rPr>
          <w:b/>
          <w:u w:val="single"/>
        </w:rPr>
        <w:t>: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New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defect is newly reported and not yet reviewed.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Logged with complete details such as steps to reproduce, severity, priority, screenshots/logs, and environment details.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lastRenderedPageBreak/>
        <w:t>Assigned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defect is reviewed and assigned to the responsible developer or team for resolution.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In Progress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assigned developer is actively working on fixing the defect.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Resolved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defect has been fixed, and the fix is ready for verification by the testing team.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Retested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testing team has re-executed the test cases related to the defect to confirm the fix.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If the defect persists, it is reopened.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Closed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defect is verified as fixed and no longer exists in the system.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Closed only after confirmation from the testing team or stakeholders.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Reopened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If the defect is not resolved after the fix, it is moved back to the "Assigned" or "In Progress" state.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Deferred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defect is acknowledged but postponed for a future release due to low priority, limited impact, or resource constraints.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Duplicate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defect is identified as a duplicate of another defect and is marked accordingly.</w:t>
      </w:r>
    </w:p>
    <w:p w:rsidR="00BE6806" w:rsidRDefault="00BE6806" w:rsidP="00BE6806">
      <w:pPr>
        <w:pStyle w:val="NormalWeb"/>
        <w:numPr>
          <w:ilvl w:val="0"/>
          <w:numId w:val="28"/>
        </w:numPr>
      </w:pPr>
      <w:r>
        <w:rPr>
          <w:rStyle w:val="Strong"/>
        </w:rPr>
        <w:t>Rejected</w:t>
      </w:r>
      <w:r>
        <w:t>:</w:t>
      </w:r>
    </w:p>
    <w:p w:rsidR="00BE6806" w:rsidRDefault="00BE6806" w:rsidP="00BE6806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The defect is invalid, not reproducible, or does not match the requirements or specifications.</w:t>
      </w:r>
    </w:p>
    <w:p w:rsidR="00BE6806" w:rsidRDefault="00BE6806" w:rsidP="00BE6806">
      <w:pPr>
        <w:spacing w:after="0"/>
      </w:pPr>
    </w:p>
    <w:p w:rsidR="00BE6806" w:rsidRPr="00BE6806" w:rsidRDefault="00BE6806" w:rsidP="00BE6806">
      <w:pPr>
        <w:pStyle w:val="NormalWeb"/>
        <w:rPr>
          <w:b/>
          <w:u w:val="single"/>
        </w:rPr>
      </w:pPr>
      <w:r w:rsidRPr="00BE6806">
        <w:rPr>
          <w:b/>
          <w:u w:val="single"/>
        </w:rPr>
        <w:t>Defect Tracking Tool</w:t>
      </w:r>
    </w:p>
    <w:p w:rsidR="00BE6806" w:rsidRDefault="00BE6806" w:rsidP="00BE6806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Tools</w:t>
      </w:r>
      <w:r>
        <w:t>:</w:t>
      </w:r>
    </w:p>
    <w:p w:rsidR="00BE6806" w:rsidRDefault="00BE6806" w:rsidP="00BE6806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Jira</w:t>
      </w:r>
      <w:proofErr w:type="spellEnd"/>
      <w:r>
        <w:t>: Comprehensive defect tracking and project management tool, suitable for agile teams.</w:t>
      </w:r>
    </w:p>
    <w:p w:rsidR="00BE6806" w:rsidRDefault="00BE6806">
      <w:pPr>
        <w:pStyle w:val="Heading2"/>
      </w:pPr>
      <w:r>
        <w:pict>
          <v:rect id="_x0000_i1032" style="width:0;height:1.5pt" o:hralign="center" o:hrstd="t" o:hr="t" fillcolor="#a0a0a0" stroked="f"/>
        </w:pict>
      </w:r>
      <w:bookmarkStart w:id="0" w:name="_GoBack"/>
      <w:bookmarkEnd w:id="0"/>
    </w:p>
    <w:p w:rsidR="000372D2" w:rsidRDefault="00C42922">
      <w:pPr>
        <w:pStyle w:val="Heading2"/>
      </w:pPr>
      <w:r>
        <w:t>11.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0372D2">
        <w:tc>
          <w:tcPr>
            <w:tcW w:w="2160" w:type="dxa"/>
          </w:tcPr>
          <w:p w:rsidR="000372D2" w:rsidRDefault="00C42922">
            <w:r>
              <w:t>Name</w:t>
            </w:r>
          </w:p>
        </w:tc>
        <w:tc>
          <w:tcPr>
            <w:tcW w:w="2160" w:type="dxa"/>
          </w:tcPr>
          <w:p w:rsidR="000372D2" w:rsidRDefault="00C42922">
            <w:r>
              <w:t>Designation</w:t>
            </w:r>
          </w:p>
        </w:tc>
        <w:tc>
          <w:tcPr>
            <w:tcW w:w="2160" w:type="dxa"/>
          </w:tcPr>
          <w:p w:rsidR="000372D2" w:rsidRDefault="00C42922">
            <w:r>
              <w:t>Signature</w:t>
            </w:r>
          </w:p>
        </w:tc>
        <w:tc>
          <w:tcPr>
            <w:tcW w:w="2160" w:type="dxa"/>
          </w:tcPr>
          <w:p w:rsidR="000372D2" w:rsidRDefault="00C42922">
            <w:r>
              <w:t>Date</w:t>
            </w:r>
          </w:p>
        </w:tc>
      </w:tr>
      <w:tr w:rsidR="000372D2">
        <w:tc>
          <w:tcPr>
            <w:tcW w:w="2160" w:type="dxa"/>
          </w:tcPr>
          <w:p w:rsidR="000372D2" w:rsidRDefault="000372D2"/>
        </w:tc>
        <w:tc>
          <w:tcPr>
            <w:tcW w:w="2160" w:type="dxa"/>
          </w:tcPr>
          <w:p w:rsidR="000372D2" w:rsidRDefault="000372D2"/>
        </w:tc>
        <w:tc>
          <w:tcPr>
            <w:tcW w:w="2160" w:type="dxa"/>
          </w:tcPr>
          <w:p w:rsidR="000372D2" w:rsidRDefault="000372D2"/>
        </w:tc>
        <w:tc>
          <w:tcPr>
            <w:tcW w:w="2160" w:type="dxa"/>
          </w:tcPr>
          <w:p w:rsidR="000372D2" w:rsidRDefault="000372D2"/>
        </w:tc>
      </w:tr>
    </w:tbl>
    <w:p w:rsidR="00C42922" w:rsidRDefault="00C42922"/>
    <w:sectPr w:rsidR="00C42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9604D25"/>
    <w:multiLevelType w:val="multilevel"/>
    <w:tmpl w:val="B47EF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DB3BDF"/>
    <w:multiLevelType w:val="multilevel"/>
    <w:tmpl w:val="24C05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FB7EBB"/>
    <w:multiLevelType w:val="multilevel"/>
    <w:tmpl w:val="649A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6B4DAB"/>
    <w:multiLevelType w:val="multilevel"/>
    <w:tmpl w:val="9FF4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C41104"/>
    <w:multiLevelType w:val="multilevel"/>
    <w:tmpl w:val="DF80B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221294"/>
    <w:multiLevelType w:val="multilevel"/>
    <w:tmpl w:val="BC64C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F0614F"/>
    <w:multiLevelType w:val="multilevel"/>
    <w:tmpl w:val="C97AF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CA20CA"/>
    <w:multiLevelType w:val="hybridMultilevel"/>
    <w:tmpl w:val="C948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8F608B"/>
    <w:multiLevelType w:val="hybridMultilevel"/>
    <w:tmpl w:val="2DBC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392EA4"/>
    <w:multiLevelType w:val="multilevel"/>
    <w:tmpl w:val="1DF2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8913F7"/>
    <w:multiLevelType w:val="multilevel"/>
    <w:tmpl w:val="3204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052A7E"/>
    <w:multiLevelType w:val="multilevel"/>
    <w:tmpl w:val="D548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A762796"/>
    <w:multiLevelType w:val="multilevel"/>
    <w:tmpl w:val="B27E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FE7602"/>
    <w:multiLevelType w:val="multilevel"/>
    <w:tmpl w:val="E81A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6D7963"/>
    <w:multiLevelType w:val="multilevel"/>
    <w:tmpl w:val="5AE8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9897A46"/>
    <w:multiLevelType w:val="multilevel"/>
    <w:tmpl w:val="2A822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BC94334"/>
    <w:multiLevelType w:val="multilevel"/>
    <w:tmpl w:val="C1EC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B5345A"/>
    <w:multiLevelType w:val="multilevel"/>
    <w:tmpl w:val="418E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E306D1"/>
    <w:multiLevelType w:val="multilevel"/>
    <w:tmpl w:val="4E90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63343BB"/>
    <w:multiLevelType w:val="multilevel"/>
    <w:tmpl w:val="4558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6"/>
  </w:num>
  <w:num w:numId="12">
    <w:abstractNumId w:val="18"/>
  </w:num>
  <w:num w:numId="13">
    <w:abstractNumId w:val="14"/>
  </w:num>
  <w:num w:numId="14">
    <w:abstractNumId w:val="11"/>
  </w:num>
  <w:num w:numId="15">
    <w:abstractNumId w:val="9"/>
  </w:num>
  <w:num w:numId="16">
    <w:abstractNumId w:val="13"/>
  </w:num>
  <w:num w:numId="17">
    <w:abstractNumId w:val="28"/>
  </w:num>
  <w:num w:numId="18">
    <w:abstractNumId w:val="27"/>
  </w:num>
  <w:num w:numId="19">
    <w:abstractNumId w:val="23"/>
  </w:num>
  <w:num w:numId="20">
    <w:abstractNumId w:val="22"/>
  </w:num>
  <w:num w:numId="21">
    <w:abstractNumId w:val="10"/>
  </w:num>
  <w:num w:numId="22">
    <w:abstractNumId w:val="12"/>
  </w:num>
  <w:num w:numId="23">
    <w:abstractNumId w:val="25"/>
  </w:num>
  <w:num w:numId="24">
    <w:abstractNumId w:val="21"/>
  </w:num>
  <w:num w:numId="25">
    <w:abstractNumId w:val="20"/>
  </w:num>
  <w:num w:numId="26">
    <w:abstractNumId w:val="26"/>
  </w:num>
  <w:num w:numId="27">
    <w:abstractNumId w:val="24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72D2"/>
    <w:rsid w:val="0006063C"/>
    <w:rsid w:val="001168D3"/>
    <w:rsid w:val="0015074B"/>
    <w:rsid w:val="001A6F7A"/>
    <w:rsid w:val="00284BF1"/>
    <w:rsid w:val="0029639D"/>
    <w:rsid w:val="002D3ED2"/>
    <w:rsid w:val="00326F90"/>
    <w:rsid w:val="009F0688"/>
    <w:rsid w:val="00AA1D8D"/>
    <w:rsid w:val="00B47730"/>
    <w:rsid w:val="00BB12B0"/>
    <w:rsid w:val="00BE6806"/>
    <w:rsid w:val="00C42922"/>
    <w:rsid w:val="00CB0664"/>
    <w:rsid w:val="00E5699E"/>
    <w:rsid w:val="00F96AAC"/>
    <w:rsid w:val="00FA13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F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69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9F0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69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96CD2F-6133-4730-92A3-41EE5825F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2713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12</cp:revision>
  <dcterms:created xsi:type="dcterms:W3CDTF">2013-12-23T23:15:00Z</dcterms:created>
  <dcterms:modified xsi:type="dcterms:W3CDTF">2024-11-22T11:04:00Z</dcterms:modified>
  <cp:category/>
</cp:coreProperties>
</file>